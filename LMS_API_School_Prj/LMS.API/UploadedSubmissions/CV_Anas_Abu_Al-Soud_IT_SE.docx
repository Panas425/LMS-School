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3AFD" w14:textId="77777777" w:rsidR="00E056D9" w:rsidRPr="00E056D9" w:rsidRDefault="00E056D9" w:rsidP="00E056D9">
      <w:pPr>
        <w:pStyle w:val="Heading1"/>
        <w:rPr>
          <w:lang w:val="sv-SE"/>
        </w:rPr>
      </w:pPr>
      <w:r w:rsidRPr="00E056D9">
        <w:rPr>
          <w:rStyle w:val="Strong"/>
          <w:b/>
          <w:bCs/>
          <w:lang w:val="sv-SE"/>
        </w:rPr>
        <w:t>ANAS ABU AL-SOUD</w:t>
      </w:r>
    </w:p>
    <w:p w14:paraId="53E0DA65" w14:textId="3ACEAA6B" w:rsidR="00E056D9" w:rsidRDefault="00E056D9" w:rsidP="00E056D9">
      <w:pPr>
        <w:pStyle w:val="NormalWeb"/>
      </w:pPr>
      <w:r>
        <w:rPr>
          <w:rFonts w:ascii="Segoe UI Emoji" w:hAnsi="Segoe UI Emoji" w:cs="Segoe UI Emoji"/>
        </w:rPr>
        <w:t>📧</w:t>
      </w:r>
      <w:r>
        <w:t xml:space="preserve"> anasabualsoud@gmail.com | </w:t>
      </w:r>
      <w:r>
        <w:rPr>
          <w:rFonts w:ascii="Segoe UI Emoji" w:hAnsi="Segoe UI Emoji" w:cs="Segoe UI Emoji"/>
        </w:rPr>
        <w:t>📞</w:t>
      </w:r>
      <w:r>
        <w:t xml:space="preserve"> +46 76 314 87 55</w:t>
      </w:r>
    </w:p>
    <w:p w14:paraId="74273067" w14:textId="77777777" w:rsidR="00E056D9" w:rsidRDefault="00E056D9" w:rsidP="00E056D9">
      <w:r>
        <w:pict w14:anchorId="71C1B9E6">
          <v:rect id="_x0000_i1480" style="width:0;height:1.5pt" o:hralign="center" o:hrstd="t" o:hr="t" fillcolor="#a0a0a0" stroked="f"/>
        </w:pict>
      </w:r>
    </w:p>
    <w:p w14:paraId="1E78C5D9" w14:textId="77777777" w:rsidR="00E056D9" w:rsidRPr="00E056D9" w:rsidRDefault="00E056D9" w:rsidP="00E056D9">
      <w:pPr>
        <w:pStyle w:val="Heading2"/>
        <w:rPr>
          <w:lang w:val="sv-SE"/>
        </w:rPr>
      </w:pPr>
      <w:r>
        <w:rPr>
          <w:rFonts w:ascii="Segoe UI Emoji" w:hAnsi="Segoe UI Emoji" w:cs="Segoe UI Emoji"/>
        </w:rPr>
        <w:t>👤</w:t>
      </w:r>
      <w:r w:rsidRPr="00E056D9">
        <w:rPr>
          <w:lang w:val="sv-SE"/>
        </w:rPr>
        <w:t xml:space="preserve"> </w:t>
      </w:r>
      <w:r w:rsidRPr="00E056D9">
        <w:rPr>
          <w:rStyle w:val="Strong"/>
          <w:b/>
          <w:bCs/>
          <w:lang w:val="sv-SE"/>
        </w:rPr>
        <w:t>Profil</w:t>
      </w:r>
    </w:p>
    <w:p w14:paraId="1A4AD500" w14:textId="77777777" w:rsidR="00E056D9" w:rsidRDefault="00E056D9" w:rsidP="00E056D9">
      <w:pPr>
        <w:pStyle w:val="NormalWeb"/>
      </w:pPr>
      <w:r>
        <w:t xml:space="preserve">Kundfokuserad </w:t>
      </w:r>
      <w:proofErr w:type="spellStart"/>
      <w:r>
        <w:t>IT-tekniker</w:t>
      </w:r>
      <w:proofErr w:type="spellEnd"/>
      <w:r>
        <w:t xml:space="preserve"> med praktisk erfarenhet av </w:t>
      </w:r>
      <w:r>
        <w:rPr>
          <w:rStyle w:val="Strong"/>
        </w:rPr>
        <w:t>slutanvändarsupport och felsökning</w:t>
      </w:r>
      <w:r>
        <w:t xml:space="preserve"> inom Microsoft-teknologier. Erfarenhet av </w:t>
      </w:r>
      <w:r>
        <w:rPr>
          <w:rStyle w:val="Strong"/>
        </w:rPr>
        <w:t xml:space="preserve">Microsoft 365, </w:t>
      </w:r>
      <w:proofErr w:type="spellStart"/>
      <w:r>
        <w:rPr>
          <w:rStyle w:val="Strong"/>
        </w:rPr>
        <w:t>Azure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Intune</w:t>
      </w:r>
      <w:proofErr w:type="spellEnd"/>
      <w:r>
        <w:rPr>
          <w:rStyle w:val="Strong"/>
        </w:rPr>
        <w:t>, Exchange och Office-applikationer</w:t>
      </w:r>
      <w:r>
        <w:t xml:space="preserve">, samt arbete i </w:t>
      </w:r>
      <w:r>
        <w:rPr>
          <w:rStyle w:val="Strong"/>
        </w:rPr>
        <w:t>ärendehanteringssystem</w:t>
      </w:r>
      <w:r>
        <w:t xml:space="preserve"> för att leverera högkvalitativ service till företagskunder. Känd för god </w:t>
      </w:r>
      <w:r>
        <w:rPr>
          <w:rStyle w:val="Strong"/>
        </w:rPr>
        <w:t>kommunikationsförmåga, problemlösning och samarbetsförmåga</w:t>
      </w:r>
      <w:r>
        <w:t xml:space="preserve">, och vill bidra med kompetens till Telias </w:t>
      </w:r>
      <w:proofErr w:type="spellStart"/>
      <w:r>
        <w:rPr>
          <w:rStyle w:val="Strong"/>
        </w:rPr>
        <w:t>Workplace</w:t>
      </w:r>
      <w:proofErr w:type="spellEnd"/>
      <w:r>
        <w:rPr>
          <w:rStyle w:val="Strong"/>
        </w:rPr>
        <w:t xml:space="preserve"> | CO B2B </w:t>
      </w:r>
      <w:proofErr w:type="spellStart"/>
      <w:r>
        <w:rPr>
          <w:rStyle w:val="Strong"/>
        </w:rPr>
        <w:t>Digitalization</w:t>
      </w:r>
      <w:proofErr w:type="spellEnd"/>
      <w:r>
        <w:rPr>
          <w:rStyle w:val="Strong"/>
        </w:rPr>
        <w:t xml:space="preserve"> Services</w:t>
      </w:r>
      <w:r>
        <w:t xml:space="preserve"> team i Växjö.</w:t>
      </w:r>
    </w:p>
    <w:p w14:paraId="43DA1932" w14:textId="77777777" w:rsidR="00E056D9" w:rsidRDefault="00E056D9" w:rsidP="00E056D9">
      <w:r>
        <w:pict w14:anchorId="3005A6D7">
          <v:rect id="_x0000_i1481" style="width:0;height:1.5pt" o:hralign="center" o:hrstd="t" o:hr="t" fillcolor="#a0a0a0" stroked="f"/>
        </w:pict>
      </w:r>
    </w:p>
    <w:p w14:paraId="210575D9" w14:textId="77777777" w:rsidR="00E056D9" w:rsidRPr="00E056D9" w:rsidRDefault="00E056D9" w:rsidP="00E056D9">
      <w:pPr>
        <w:pStyle w:val="Heading2"/>
        <w:rPr>
          <w:lang w:val="sv-SE"/>
        </w:rPr>
      </w:pPr>
      <w:r>
        <w:rPr>
          <w:rFonts w:ascii="Segoe UI Emoji" w:hAnsi="Segoe UI Emoji" w:cs="Segoe UI Emoji"/>
        </w:rPr>
        <w:t>💼</w:t>
      </w:r>
      <w:r w:rsidRPr="00E056D9">
        <w:rPr>
          <w:lang w:val="sv-SE"/>
        </w:rPr>
        <w:t xml:space="preserve"> </w:t>
      </w:r>
      <w:r w:rsidRPr="00E056D9">
        <w:rPr>
          <w:rStyle w:val="Strong"/>
          <w:b/>
          <w:bCs/>
          <w:lang w:val="sv-SE"/>
        </w:rPr>
        <w:t>Erfarenhet</w:t>
      </w:r>
    </w:p>
    <w:p w14:paraId="6986C1C6" w14:textId="77777777" w:rsidR="00E056D9" w:rsidRDefault="00E056D9" w:rsidP="00E056D9">
      <w:pPr>
        <w:pStyle w:val="NormalWeb"/>
      </w:pPr>
      <w:r>
        <w:rPr>
          <w:rStyle w:val="Strong"/>
        </w:rPr>
        <w:t xml:space="preserve">On-site </w:t>
      </w:r>
      <w:proofErr w:type="spellStart"/>
      <w:r>
        <w:rPr>
          <w:rStyle w:val="Strong"/>
        </w:rPr>
        <w:t>IT-tekniker</w:t>
      </w:r>
      <w:proofErr w:type="spellEnd"/>
      <w:r>
        <w:rPr>
          <w:rStyle w:val="Strong"/>
        </w:rPr>
        <w:t xml:space="preserve"> – Kemira Kemi AB, Helsingborg</w:t>
      </w:r>
      <w:r>
        <w:br/>
      </w:r>
      <w:r>
        <w:rPr>
          <w:rStyle w:val="Emphasis"/>
          <w:rFonts w:eastAsiaTheme="majorEastAsia"/>
        </w:rPr>
        <w:t>2022 – 2023</w:t>
      </w:r>
    </w:p>
    <w:p w14:paraId="71C4AEC1" w14:textId="77777777" w:rsidR="00E056D9" w:rsidRDefault="00E056D9" w:rsidP="00E056D9">
      <w:pPr>
        <w:pStyle w:val="NormalWeb"/>
        <w:numPr>
          <w:ilvl w:val="0"/>
          <w:numId w:val="30"/>
        </w:numPr>
      </w:pPr>
      <w:r>
        <w:t xml:space="preserve">Gav </w:t>
      </w:r>
      <w:r>
        <w:rPr>
          <w:rStyle w:val="Strong"/>
        </w:rPr>
        <w:t>slutanvändarsupport</w:t>
      </w:r>
      <w:r>
        <w:t xml:space="preserve"> för Microsoft 365, Windows och Office-applikationer.</w:t>
      </w:r>
    </w:p>
    <w:p w14:paraId="21711C8C" w14:textId="77777777" w:rsidR="00E056D9" w:rsidRDefault="00E056D9" w:rsidP="00E056D9">
      <w:pPr>
        <w:pStyle w:val="NormalWeb"/>
        <w:numPr>
          <w:ilvl w:val="0"/>
          <w:numId w:val="30"/>
        </w:numPr>
      </w:pPr>
      <w:r>
        <w:t>Felsökte datorer, skrivare, nätverk och användarkonton.</w:t>
      </w:r>
    </w:p>
    <w:p w14:paraId="0B60F936" w14:textId="77777777" w:rsidR="00E056D9" w:rsidRDefault="00E056D9" w:rsidP="00E056D9">
      <w:pPr>
        <w:pStyle w:val="NormalWeb"/>
        <w:numPr>
          <w:ilvl w:val="0"/>
          <w:numId w:val="30"/>
        </w:numPr>
      </w:pPr>
      <w:r>
        <w:t xml:space="preserve">Hanterade ärenden via </w:t>
      </w:r>
      <w:proofErr w:type="spellStart"/>
      <w:r>
        <w:rPr>
          <w:rStyle w:val="Strong"/>
        </w:rPr>
        <w:t>ticketing</w:t>
      </w:r>
      <w:proofErr w:type="spellEnd"/>
      <w:r>
        <w:rPr>
          <w:rStyle w:val="Strong"/>
        </w:rPr>
        <w:t>-system</w:t>
      </w:r>
      <w:r>
        <w:t>, med snabb lösning och dokumentation.</w:t>
      </w:r>
    </w:p>
    <w:p w14:paraId="224531A2" w14:textId="77777777" w:rsidR="00E056D9" w:rsidRDefault="00E056D9" w:rsidP="00E056D9">
      <w:pPr>
        <w:pStyle w:val="NormalWeb"/>
        <w:numPr>
          <w:ilvl w:val="0"/>
          <w:numId w:val="30"/>
        </w:numPr>
      </w:pPr>
      <w:r>
        <w:t xml:space="preserve">Samarbetade med IT-driftteam för att säkerställa </w:t>
      </w:r>
      <w:r>
        <w:rPr>
          <w:rStyle w:val="Strong"/>
        </w:rPr>
        <w:t>stabilitet och tillgänglighet</w:t>
      </w:r>
      <w:r>
        <w:t>.</w:t>
      </w:r>
    </w:p>
    <w:p w14:paraId="538DE35A" w14:textId="77777777" w:rsidR="00E056D9" w:rsidRDefault="00E056D9" w:rsidP="00E056D9">
      <w:pPr>
        <w:pStyle w:val="NormalWeb"/>
      </w:pPr>
      <w:r>
        <w:rPr>
          <w:rStyle w:val="Strong"/>
        </w:rPr>
        <w:t xml:space="preserve">Fälttekniker – </w:t>
      </w:r>
      <w:proofErr w:type="spellStart"/>
      <w:r>
        <w:rPr>
          <w:rStyle w:val="Strong"/>
        </w:rPr>
        <w:t>Barona</w:t>
      </w:r>
      <w:proofErr w:type="spellEnd"/>
      <w:r>
        <w:rPr>
          <w:rStyle w:val="Strong"/>
        </w:rPr>
        <w:t xml:space="preserve"> (hos Fujitsu &amp; </w:t>
      </w:r>
      <w:proofErr w:type="spellStart"/>
      <w:r>
        <w:rPr>
          <w:rStyle w:val="Strong"/>
        </w:rPr>
        <w:t>InfoCare</w:t>
      </w:r>
      <w:proofErr w:type="spellEnd"/>
      <w:r>
        <w:rPr>
          <w:rStyle w:val="Strong"/>
        </w:rPr>
        <w:t>), Skåne</w:t>
      </w:r>
      <w:r>
        <w:br/>
      </w:r>
      <w:r>
        <w:rPr>
          <w:rStyle w:val="Emphasis"/>
          <w:rFonts w:eastAsiaTheme="majorEastAsia"/>
        </w:rPr>
        <w:t>2021 – 2022</w:t>
      </w:r>
    </w:p>
    <w:p w14:paraId="0557C2D3" w14:textId="77777777" w:rsidR="00E056D9" w:rsidRDefault="00E056D9" w:rsidP="00E056D9">
      <w:pPr>
        <w:pStyle w:val="NormalWeb"/>
        <w:numPr>
          <w:ilvl w:val="0"/>
          <w:numId w:val="31"/>
        </w:numPr>
      </w:pPr>
      <w:r>
        <w:t xml:space="preserve">Installerade, konfigurerade och </w:t>
      </w:r>
      <w:proofErr w:type="gramStart"/>
      <w:r>
        <w:t>supportade</w:t>
      </w:r>
      <w:proofErr w:type="gramEnd"/>
      <w:r>
        <w:t xml:space="preserve"> </w:t>
      </w:r>
      <w:r>
        <w:rPr>
          <w:rStyle w:val="Strong"/>
        </w:rPr>
        <w:t>nätverksutrustning, POS-system och användarhårdvara</w:t>
      </w:r>
      <w:r>
        <w:t>.</w:t>
      </w:r>
    </w:p>
    <w:p w14:paraId="12D9C4F0" w14:textId="77777777" w:rsidR="00E056D9" w:rsidRDefault="00E056D9" w:rsidP="00E056D9">
      <w:pPr>
        <w:pStyle w:val="NormalWeb"/>
        <w:numPr>
          <w:ilvl w:val="0"/>
          <w:numId w:val="31"/>
        </w:numPr>
      </w:pPr>
      <w:r>
        <w:t xml:space="preserve">Hanterade tekniska problem på plats och </w:t>
      </w:r>
      <w:r>
        <w:rPr>
          <w:rStyle w:val="Strong"/>
        </w:rPr>
        <w:t>ärendehantering</w:t>
      </w:r>
      <w:r>
        <w:t xml:space="preserve"> med minimal driftstörning.</w:t>
      </w:r>
    </w:p>
    <w:p w14:paraId="4764EC13" w14:textId="77777777" w:rsidR="00E056D9" w:rsidRDefault="00E056D9" w:rsidP="00E056D9">
      <w:pPr>
        <w:pStyle w:val="NormalWeb"/>
        <w:numPr>
          <w:ilvl w:val="0"/>
          <w:numId w:val="31"/>
        </w:numPr>
      </w:pPr>
      <w:r>
        <w:t>Eskalerade komplexa ärenden enligt interna rutiner.</w:t>
      </w:r>
    </w:p>
    <w:p w14:paraId="05C17A49" w14:textId="77777777" w:rsidR="00E056D9" w:rsidRDefault="00E056D9" w:rsidP="00E056D9">
      <w:pPr>
        <w:pStyle w:val="NormalWeb"/>
        <w:numPr>
          <w:ilvl w:val="0"/>
          <w:numId w:val="31"/>
        </w:numPr>
      </w:pPr>
      <w:r>
        <w:t>Följde säkerhetsföreskrifter vid alla installationer och reparationer.</w:t>
      </w:r>
    </w:p>
    <w:p w14:paraId="6A7CECC7" w14:textId="77777777" w:rsidR="00E056D9" w:rsidRDefault="00E056D9" w:rsidP="00E056D9">
      <w:pPr>
        <w:pStyle w:val="NormalWeb"/>
      </w:pPr>
      <w:r>
        <w:rPr>
          <w:rStyle w:val="Strong"/>
        </w:rPr>
        <w:t xml:space="preserve">Supporttekniker – </w:t>
      </w:r>
      <w:proofErr w:type="spellStart"/>
      <w:r>
        <w:rPr>
          <w:rStyle w:val="Strong"/>
        </w:rPr>
        <w:t>TechBuddy</w:t>
      </w:r>
      <w:proofErr w:type="spellEnd"/>
      <w:r>
        <w:rPr>
          <w:rStyle w:val="Strong"/>
        </w:rPr>
        <w:t>, Skåne</w:t>
      </w:r>
      <w:r>
        <w:br/>
      </w:r>
      <w:r>
        <w:rPr>
          <w:rStyle w:val="Emphasis"/>
          <w:rFonts w:eastAsiaTheme="majorEastAsia"/>
        </w:rPr>
        <w:t>2018 – 2019</w:t>
      </w:r>
    </w:p>
    <w:p w14:paraId="55947937" w14:textId="77777777" w:rsidR="00E056D9" w:rsidRDefault="00E056D9" w:rsidP="00E056D9">
      <w:pPr>
        <w:pStyle w:val="NormalWeb"/>
        <w:numPr>
          <w:ilvl w:val="0"/>
          <w:numId w:val="32"/>
        </w:numPr>
      </w:pPr>
      <w:r>
        <w:t xml:space="preserve">Gav </w:t>
      </w:r>
      <w:proofErr w:type="spellStart"/>
      <w:r>
        <w:rPr>
          <w:rStyle w:val="Strong"/>
        </w:rPr>
        <w:t>remote</w:t>
      </w:r>
      <w:proofErr w:type="spellEnd"/>
      <w:r>
        <w:rPr>
          <w:rStyle w:val="Strong"/>
        </w:rPr>
        <w:t xml:space="preserve"> och on-</w:t>
      </w:r>
      <w:proofErr w:type="gramStart"/>
      <w:r>
        <w:rPr>
          <w:rStyle w:val="Strong"/>
        </w:rPr>
        <w:t>site support</w:t>
      </w:r>
      <w:proofErr w:type="gramEnd"/>
      <w:r>
        <w:t xml:space="preserve"> till privatpersoner och småföretag.</w:t>
      </w:r>
    </w:p>
    <w:p w14:paraId="3BFB148A" w14:textId="77777777" w:rsidR="00E056D9" w:rsidRDefault="00E056D9" w:rsidP="00E056D9">
      <w:pPr>
        <w:pStyle w:val="NormalWeb"/>
        <w:numPr>
          <w:ilvl w:val="0"/>
          <w:numId w:val="32"/>
        </w:numPr>
      </w:pPr>
      <w:r>
        <w:t xml:space="preserve">Assisterade användare med </w:t>
      </w:r>
      <w:r>
        <w:rPr>
          <w:rStyle w:val="Strong"/>
        </w:rPr>
        <w:t>Microsoft Office-applikationer, nätverksproblem och hårdvara</w:t>
      </w:r>
      <w:r>
        <w:t>.</w:t>
      </w:r>
    </w:p>
    <w:p w14:paraId="2A4FB8A4" w14:textId="77777777" w:rsidR="00E056D9" w:rsidRDefault="00E056D9" w:rsidP="00E056D9">
      <w:pPr>
        <w:pStyle w:val="NormalWeb"/>
        <w:numPr>
          <w:ilvl w:val="0"/>
          <w:numId w:val="32"/>
        </w:numPr>
      </w:pPr>
      <w:r>
        <w:lastRenderedPageBreak/>
        <w:t xml:space="preserve">Dokumenterade supportaktiviteter och följde </w:t>
      </w:r>
      <w:r>
        <w:rPr>
          <w:rStyle w:val="Strong"/>
        </w:rPr>
        <w:t>SLA-krav</w:t>
      </w:r>
      <w:r>
        <w:t>.</w:t>
      </w:r>
    </w:p>
    <w:p w14:paraId="4F6B427F" w14:textId="77777777" w:rsidR="00E056D9" w:rsidRDefault="00E056D9" w:rsidP="00E056D9">
      <w:pPr>
        <w:pStyle w:val="NormalWeb"/>
        <w:numPr>
          <w:ilvl w:val="0"/>
          <w:numId w:val="32"/>
        </w:numPr>
      </w:pPr>
      <w:r>
        <w:t>Utvecklade starka kundkommunikationsfärdigheter och upprätthöll hög kundnöjdhet.</w:t>
      </w:r>
    </w:p>
    <w:p w14:paraId="60E2D096" w14:textId="77777777" w:rsidR="00E056D9" w:rsidRDefault="00E056D9" w:rsidP="00E056D9">
      <w:r>
        <w:pict w14:anchorId="63DE4A5D">
          <v:rect id="_x0000_i1482" style="width:0;height:1.5pt" o:hralign="center" o:hrstd="t" o:hr="t" fillcolor="#a0a0a0" stroked="f"/>
        </w:pict>
      </w:r>
    </w:p>
    <w:p w14:paraId="7868EB26" w14:textId="77777777" w:rsidR="00E056D9" w:rsidRPr="00E056D9" w:rsidRDefault="00E056D9" w:rsidP="00E056D9">
      <w:pPr>
        <w:pStyle w:val="Heading2"/>
        <w:rPr>
          <w:lang w:val="sv-SE"/>
        </w:rPr>
      </w:pPr>
      <w:r>
        <w:rPr>
          <w:rFonts w:ascii="Segoe UI Emoji" w:hAnsi="Segoe UI Emoji" w:cs="Segoe UI Emoji"/>
        </w:rPr>
        <w:t>🎓</w:t>
      </w:r>
      <w:r w:rsidRPr="00E056D9">
        <w:rPr>
          <w:lang w:val="sv-SE"/>
        </w:rPr>
        <w:t xml:space="preserve"> </w:t>
      </w:r>
      <w:r w:rsidRPr="00E056D9">
        <w:rPr>
          <w:rStyle w:val="Strong"/>
          <w:b/>
          <w:bCs/>
          <w:lang w:val="sv-SE"/>
        </w:rPr>
        <w:t>Utbildning</w:t>
      </w:r>
    </w:p>
    <w:p w14:paraId="6C11F6C8" w14:textId="77777777" w:rsidR="00E056D9" w:rsidRDefault="00E056D9" w:rsidP="00E056D9">
      <w:pPr>
        <w:pStyle w:val="NormalWeb"/>
      </w:pPr>
      <w:proofErr w:type="spellStart"/>
      <w:r>
        <w:rPr>
          <w:rStyle w:val="Strong"/>
        </w:rPr>
        <w:t>Lexicon</w:t>
      </w:r>
      <w:proofErr w:type="spellEnd"/>
      <w:r>
        <w:rPr>
          <w:rStyle w:val="Strong"/>
        </w:rPr>
        <w:t xml:space="preserve"> IT-Proffs / Luleå Tekniska Universitet</w:t>
      </w:r>
      <w:r>
        <w:br/>
        <w:t xml:space="preserve">Systemutveckling &amp; IT-drift | </w:t>
      </w:r>
      <w:r>
        <w:rPr>
          <w:rStyle w:val="Emphasis"/>
          <w:rFonts w:eastAsiaTheme="majorEastAsia"/>
        </w:rPr>
        <w:t>2024 – 2025</w:t>
      </w:r>
    </w:p>
    <w:p w14:paraId="083538BE" w14:textId="77777777" w:rsidR="00E056D9" w:rsidRDefault="00E056D9" w:rsidP="00E056D9">
      <w:pPr>
        <w:pStyle w:val="NormalWeb"/>
      </w:pPr>
      <w:r>
        <w:rPr>
          <w:rStyle w:val="Strong"/>
        </w:rPr>
        <w:t>Lunds Tekniska Högskola (LTH)</w:t>
      </w:r>
      <w:r>
        <w:br/>
        <w:t xml:space="preserve">Högskoleingenjör i Datateknik (180 ECTS) | </w:t>
      </w:r>
      <w:r>
        <w:rPr>
          <w:rStyle w:val="Emphasis"/>
          <w:rFonts w:eastAsiaTheme="majorEastAsia"/>
        </w:rPr>
        <w:t>2020 – 2025</w:t>
      </w:r>
    </w:p>
    <w:p w14:paraId="7CCE7BA7" w14:textId="77777777" w:rsidR="00E056D9" w:rsidRDefault="00E056D9" w:rsidP="00E056D9">
      <w:r>
        <w:pict w14:anchorId="61D7BDD4">
          <v:rect id="_x0000_i1483" style="width:0;height:1.5pt" o:hralign="center" o:hrstd="t" o:hr="t" fillcolor="#a0a0a0" stroked="f"/>
        </w:pict>
      </w:r>
    </w:p>
    <w:p w14:paraId="186AC36F" w14:textId="77777777" w:rsidR="00E056D9" w:rsidRDefault="00E056D9" w:rsidP="00E056D9">
      <w:pPr>
        <w:pStyle w:val="Heading2"/>
      </w:pPr>
      <w:r>
        <w:rPr>
          <w:rFonts w:ascii="Segoe UI Emoji" w:hAnsi="Segoe UI Emoji" w:cs="Segoe UI Emoji"/>
        </w:rPr>
        <w:t>🛠️</w:t>
      </w:r>
      <w:r>
        <w:t xml:space="preserve"> </w:t>
      </w:r>
      <w:proofErr w:type="spellStart"/>
      <w:r>
        <w:rPr>
          <w:rStyle w:val="Strong"/>
          <w:b/>
          <w:bCs/>
        </w:rPr>
        <w:t>Tekniska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färdigheter</w:t>
      </w:r>
      <w:proofErr w:type="spellEnd"/>
    </w:p>
    <w:p w14:paraId="52D84646" w14:textId="77777777" w:rsidR="00E056D9" w:rsidRDefault="00E056D9" w:rsidP="00E056D9">
      <w:pPr>
        <w:pStyle w:val="NormalWeb"/>
        <w:numPr>
          <w:ilvl w:val="0"/>
          <w:numId w:val="33"/>
        </w:numPr>
      </w:pPr>
      <w:r>
        <w:rPr>
          <w:rStyle w:val="Strong"/>
        </w:rPr>
        <w:t>Microsoft-teknologier:</w:t>
      </w:r>
      <w:r>
        <w:t xml:space="preserve"> 365, Office-applikationer, Exchange, </w:t>
      </w:r>
      <w:proofErr w:type="spellStart"/>
      <w:r>
        <w:t>Azure</w:t>
      </w:r>
      <w:proofErr w:type="spellEnd"/>
      <w:r>
        <w:t xml:space="preserve"> AD, </w:t>
      </w:r>
      <w:proofErr w:type="spellStart"/>
      <w:r>
        <w:t>Intune</w:t>
      </w:r>
      <w:proofErr w:type="spellEnd"/>
    </w:p>
    <w:p w14:paraId="4E0CDA2C" w14:textId="77777777" w:rsidR="00E056D9" w:rsidRDefault="00E056D9" w:rsidP="00E056D9">
      <w:pPr>
        <w:pStyle w:val="NormalWeb"/>
        <w:numPr>
          <w:ilvl w:val="0"/>
          <w:numId w:val="33"/>
        </w:numPr>
      </w:pPr>
      <w:r>
        <w:rPr>
          <w:rStyle w:val="Strong"/>
        </w:rPr>
        <w:t>Nätverk:</w:t>
      </w:r>
      <w:r>
        <w:t xml:space="preserve"> TCP/IP, routrar, </w:t>
      </w:r>
      <w:proofErr w:type="spellStart"/>
      <w:r>
        <w:t>switchar</w:t>
      </w:r>
      <w:proofErr w:type="spellEnd"/>
      <w:r>
        <w:t>, Wi-Fi-felsökning</w:t>
      </w:r>
    </w:p>
    <w:p w14:paraId="5E1AB5A8" w14:textId="77777777" w:rsidR="00E056D9" w:rsidRPr="00E056D9" w:rsidRDefault="00E056D9" w:rsidP="00E056D9">
      <w:pPr>
        <w:pStyle w:val="NormalWeb"/>
        <w:numPr>
          <w:ilvl w:val="0"/>
          <w:numId w:val="33"/>
        </w:numPr>
        <w:rPr>
          <w:lang w:val="en-US"/>
        </w:rPr>
      </w:pPr>
      <w:r w:rsidRPr="00E056D9">
        <w:rPr>
          <w:rStyle w:val="Strong"/>
          <w:lang w:val="en-US"/>
        </w:rPr>
        <w:t xml:space="preserve">System &amp; </w:t>
      </w:r>
      <w:proofErr w:type="spellStart"/>
      <w:r w:rsidRPr="00E056D9">
        <w:rPr>
          <w:rStyle w:val="Strong"/>
          <w:lang w:val="en-US"/>
        </w:rPr>
        <w:t>Verktyg</w:t>
      </w:r>
      <w:proofErr w:type="spellEnd"/>
      <w:r w:rsidRPr="00E056D9">
        <w:rPr>
          <w:rStyle w:val="Strong"/>
          <w:lang w:val="en-US"/>
        </w:rPr>
        <w:t>:</w:t>
      </w:r>
      <w:r w:rsidRPr="00E056D9">
        <w:rPr>
          <w:lang w:val="en-US"/>
        </w:rPr>
        <w:t xml:space="preserve"> Active Directory, ticketing/ITSM-system, </w:t>
      </w:r>
      <w:proofErr w:type="spellStart"/>
      <w:r w:rsidRPr="00E056D9">
        <w:rPr>
          <w:lang w:val="en-US"/>
        </w:rPr>
        <w:t>fjärrsupportverktyg</w:t>
      </w:r>
      <w:proofErr w:type="spellEnd"/>
    </w:p>
    <w:p w14:paraId="41B7C88B" w14:textId="77777777" w:rsidR="00E056D9" w:rsidRDefault="00E056D9" w:rsidP="00E056D9">
      <w:pPr>
        <w:pStyle w:val="NormalWeb"/>
        <w:numPr>
          <w:ilvl w:val="0"/>
          <w:numId w:val="33"/>
        </w:numPr>
      </w:pPr>
      <w:r>
        <w:rPr>
          <w:rStyle w:val="Strong"/>
        </w:rPr>
        <w:t>Support &amp; Service:</w:t>
      </w:r>
      <w:r>
        <w:t xml:space="preserve"> Slutanvändarsupport, incidenthantering, dokumentation</w:t>
      </w:r>
    </w:p>
    <w:p w14:paraId="42956685" w14:textId="77777777" w:rsidR="00E056D9" w:rsidRDefault="00E056D9" w:rsidP="00E056D9">
      <w:pPr>
        <w:pStyle w:val="NormalWeb"/>
        <w:numPr>
          <w:ilvl w:val="0"/>
          <w:numId w:val="33"/>
        </w:numPr>
      </w:pPr>
      <w:r>
        <w:rPr>
          <w:rStyle w:val="Strong"/>
        </w:rPr>
        <w:t>Extra:</w:t>
      </w:r>
      <w:r>
        <w:t xml:space="preserve"> Grundläggande programmering (C#, Java, </w:t>
      </w:r>
      <w:proofErr w:type="spellStart"/>
      <w:r>
        <w:t>Python</w:t>
      </w:r>
      <w:proofErr w:type="spellEnd"/>
      <w:r>
        <w:t>), databaser</w:t>
      </w:r>
    </w:p>
    <w:p w14:paraId="788AD6FA" w14:textId="77777777" w:rsidR="00E056D9" w:rsidRDefault="00E056D9" w:rsidP="00E056D9">
      <w:r>
        <w:pict w14:anchorId="2C9A6B5F">
          <v:rect id="_x0000_i1484" style="width:0;height:1.5pt" o:hralign="center" o:hrstd="t" o:hr="t" fillcolor="#a0a0a0" stroked="f"/>
        </w:pict>
      </w:r>
    </w:p>
    <w:p w14:paraId="01662CC9" w14:textId="77777777" w:rsidR="00E056D9" w:rsidRDefault="00E056D9" w:rsidP="00E056D9">
      <w:pPr>
        <w:pStyle w:val="Heading2"/>
      </w:pPr>
      <w:r>
        <w:rPr>
          <w:rFonts w:ascii="Segoe UI Emoji" w:hAnsi="Segoe UI Emoji" w:cs="Segoe UI Emoji"/>
        </w:rPr>
        <w:t>⭐</w:t>
      </w:r>
      <w:r>
        <w:t xml:space="preserve"> </w:t>
      </w:r>
      <w:proofErr w:type="spellStart"/>
      <w:r>
        <w:rPr>
          <w:rStyle w:val="Strong"/>
          <w:b/>
          <w:bCs/>
        </w:rPr>
        <w:t>Nyckelkompetenser</w:t>
      </w:r>
      <w:proofErr w:type="spellEnd"/>
    </w:p>
    <w:p w14:paraId="47D0C727" w14:textId="77777777" w:rsidR="00E056D9" w:rsidRDefault="00E056D9" w:rsidP="00E056D9">
      <w:pPr>
        <w:pStyle w:val="NormalWeb"/>
        <w:numPr>
          <w:ilvl w:val="0"/>
          <w:numId w:val="34"/>
        </w:numPr>
      </w:pPr>
      <w:r>
        <w:t xml:space="preserve">Stark erfarenhet av </w:t>
      </w:r>
      <w:r>
        <w:rPr>
          <w:rStyle w:val="Strong"/>
        </w:rPr>
        <w:t>slutanvändarsupport inom Microsoft 365 och Office-applikationer</w:t>
      </w:r>
    </w:p>
    <w:p w14:paraId="2F74FC7C" w14:textId="77777777" w:rsidR="00E056D9" w:rsidRDefault="00E056D9" w:rsidP="00E056D9">
      <w:pPr>
        <w:pStyle w:val="NormalWeb"/>
        <w:numPr>
          <w:ilvl w:val="0"/>
          <w:numId w:val="34"/>
        </w:numPr>
      </w:pPr>
      <w:r>
        <w:t xml:space="preserve">Erfarenhet av </w:t>
      </w:r>
      <w:proofErr w:type="spellStart"/>
      <w:r>
        <w:rPr>
          <w:rStyle w:val="Strong"/>
        </w:rPr>
        <w:t>Azure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Intune</w:t>
      </w:r>
      <w:proofErr w:type="spellEnd"/>
      <w:r>
        <w:rPr>
          <w:rStyle w:val="Strong"/>
        </w:rPr>
        <w:t xml:space="preserve"> och Exchange-administration</w:t>
      </w:r>
    </w:p>
    <w:p w14:paraId="3606F3C5" w14:textId="77777777" w:rsidR="00E056D9" w:rsidRDefault="00E056D9" w:rsidP="00E056D9">
      <w:pPr>
        <w:pStyle w:val="NormalWeb"/>
        <w:numPr>
          <w:ilvl w:val="0"/>
          <w:numId w:val="34"/>
        </w:numPr>
      </w:pPr>
      <w:r>
        <w:t xml:space="preserve">Van vid </w:t>
      </w:r>
      <w:r>
        <w:rPr>
          <w:rStyle w:val="Strong"/>
        </w:rPr>
        <w:t>ärendehanteringssystem och strukturerad incidenthantering</w:t>
      </w:r>
    </w:p>
    <w:p w14:paraId="43C2946C" w14:textId="77777777" w:rsidR="00E056D9" w:rsidRDefault="00E056D9" w:rsidP="00E056D9">
      <w:pPr>
        <w:pStyle w:val="NormalWeb"/>
        <w:numPr>
          <w:ilvl w:val="0"/>
          <w:numId w:val="34"/>
        </w:numPr>
      </w:pPr>
      <w:r>
        <w:t xml:space="preserve">Utmärkta </w:t>
      </w:r>
      <w:r>
        <w:rPr>
          <w:rStyle w:val="Strong"/>
        </w:rPr>
        <w:t>kommunikations- och problemlösningsförmågor</w:t>
      </w:r>
    </w:p>
    <w:p w14:paraId="1AC4D47E" w14:textId="77777777" w:rsidR="00E056D9" w:rsidRDefault="00E056D9" w:rsidP="00E056D9">
      <w:pPr>
        <w:pStyle w:val="NormalWeb"/>
        <w:numPr>
          <w:ilvl w:val="0"/>
          <w:numId w:val="34"/>
        </w:numPr>
      </w:pPr>
      <w:r>
        <w:t>Lagspelare och snabb att lära, med starkt intresse för ny teknik</w:t>
      </w:r>
    </w:p>
    <w:p w14:paraId="0C18B6C6" w14:textId="77777777" w:rsidR="00E056D9" w:rsidRDefault="00E056D9" w:rsidP="00E056D9">
      <w:pPr>
        <w:pStyle w:val="NormalWeb"/>
        <w:numPr>
          <w:ilvl w:val="0"/>
          <w:numId w:val="34"/>
        </w:numPr>
      </w:pPr>
      <w:r>
        <w:t>Serviceinriktad och anpassningsbar, kan hantera varierande supportärenden</w:t>
      </w:r>
    </w:p>
    <w:p w14:paraId="2B288AF8" w14:textId="77777777" w:rsidR="00E056D9" w:rsidRDefault="00E056D9" w:rsidP="00E056D9">
      <w:r>
        <w:pict w14:anchorId="3B15F0EE">
          <v:rect id="_x0000_i1485" style="width:0;height:1.5pt" o:hralign="center" o:hrstd="t" o:hr="t" fillcolor="#a0a0a0" stroked="f"/>
        </w:pict>
      </w:r>
    </w:p>
    <w:p w14:paraId="4D68190B" w14:textId="77777777" w:rsidR="00E056D9" w:rsidRDefault="00E056D9" w:rsidP="00E056D9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</w:t>
      </w:r>
      <w:proofErr w:type="spellStart"/>
      <w:r>
        <w:rPr>
          <w:rStyle w:val="Strong"/>
          <w:b/>
          <w:bCs/>
        </w:rPr>
        <w:t>Språk</w:t>
      </w:r>
      <w:proofErr w:type="spellEnd"/>
    </w:p>
    <w:p w14:paraId="2D95A9BE" w14:textId="77777777" w:rsidR="00E056D9" w:rsidRDefault="00E056D9" w:rsidP="00E056D9">
      <w:pPr>
        <w:pStyle w:val="NormalWeb"/>
        <w:numPr>
          <w:ilvl w:val="0"/>
          <w:numId w:val="35"/>
        </w:numPr>
      </w:pPr>
      <w:r>
        <w:t>Svenska – Flytande</w:t>
      </w:r>
    </w:p>
    <w:p w14:paraId="619DA355" w14:textId="77777777" w:rsidR="00E056D9" w:rsidRDefault="00E056D9" w:rsidP="00E056D9">
      <w:pPr>
        <w:pStyle w:val="NormalWeb"/>
        <w:numPr>
          <w:ilvl w:val="0"/>
          <w:numId w:val="35"/>
        </w:numPr>
      </w:pPr>
      <w:r>
        <w:t>Engelska – Flytande</w:t>
      </w:r>
    </w:p>
    <w:p w14:paraId="778FCE64" w14:textId="77777777" w:rsidR="00E056D9" w:rsidRDefault="00E056D9" w:rsidP="00E056D9">
      <w:pPr>
        <w:pStyle w:val="NormalWeb"/>
        <w:numPr>
          <w:ilvl w:val="0"/>
          <w:numId w:val="35"/>
        </w:numPr>
      </w:pPr>
      <w:r>
        <w:t>Arabiska – Modersmål</w:t>
      </w:r>
    </w:p>
    <w:p w14:paraId="62EDBC5A" w14:textId="77777777" w:rsidR="00E056D9" w:rsidRDefault="00E056D9" w:rsidP="00E056D9">
      <w:r>
        <w:lastRenderedPageBreak/>
        <w:pict w14:anchorId="53C8B6FF">
          <v:rect id="_x0000_i1486" style="width:0;height:1.5pt" o:hralign="center" o:hrstd="t" o:hr="t" fillcolor="#a0a0a0" stroked="f"/>
        </w:pict>
      </w:r>
    </w:p>
    <w:p w14:paraId="555FA36F" w14:textId="77777777" w:rsidR="00E056D9" w:rsidRDefault="00E056D9" w:rsidP="00E056D9">
      <w:pPr>
        <w:pStyle w:val="Heading2"/>
      </w:pPr>
      <w:r>
        <w:rPr>
          <w:rFonts w:ascii="Segoe UI Emoji" w:hAnsi="Segoe UI Emoji" w:cs="Segoe UI Emoji"/>
        </w:rPr>
        <w:t>🚗</w:t>
      </w:r>
      <w:r>
        <w:t xml:space="preserve"> </w:t>
      </w:r>
      <w:proofErr w:type="spellStart"/>
      <w:r>
        <w:rPr>
          <w:rStyle w:val="Strong"/>
          <w:b/>
          <w:bCs/>
        </w:rPr>
        <w:t>Övrigt</w:t>
      </w:r>
      <w:proofErr w:type="spellEnd"/>
    </w:p>
    <w:p w14:paraId="510DB1E4" w14:textId="77777777" w:rsidR="00E056D9" w:rsidRDefault="00E056D9" w:rsidP="00E056D9">
      <w:pPr>
        <w:pStyle w:val="NormalWeb"/>
        <w:numPr>
          <w:ilvl w:val="0"/>
          <w:numId w:val="36"/>
        </w:numPr>
      </w:pPr>
      <w:r>
        <w:t>B-körkort</w:t>
      </w:r>
    </w:p>
    <w:p w14:paraId="156E4622" w14:textId="77777777" w:rsidR="00E056D9" w:rsidRDefault="00E056D9" w:rsidP="00E056D9">
      <w:pPr>
        <w:pStyle w:val="NormalWeb"/>
        <w:numPr>
          <w:ilvl w:val="0"/>
          <w:numId w:val="36"/>
        </w:numPr>
      </w:pPr>
      <w:r>
        <w:t>Van att arbeta självständigt och i team</w:t>
      </w:r>
    </w:p>
    <w:p w14:paraId="428532B6" w14:textId="77777777" w:rsidR="00E056D9" w:rsidRDefault="00E056D9" w:rsidP="00E056D9">
      <w:pPr>
        <w:pStyle w:val="NormalWeb"/>
        <w:numPr>
          <w:ilvl w:val="0"/>
          <w:numId w:val="36"/>
        </w:numPr>
      </w:pPr>
      <w:r>
        <w:t xml:space="preserve">Erfarenhet av </w:t>
      </w:r>
      <w:proofErr w:type="spellStart"/>
      <w:r>
        <w:rPr>
          <w:rStyle w:val="Strong"/>
        </w:rPr>
        <w:t>remote</w:t>
      </w:r>
      <w:proofErr w:type="spellEnd"/>
      <w:r>
        <w:rPr>
          <w:rStyle w:val="Strong"/>
        </w:rPr>
        <w:t xml:space="preserve"> support och kundkommunikation</w:t>
      </w:r>
    </w:p>
    <w:p w14:paraId="74E0BC18" w14:textId="5D827B51" w:rsidR="00FA6481" w:rsidRPr="00E056D9" w:rsidRDefault="00FA6481" w:rsidP="00E056D9">
      <w:pPr>
        <w:rPr>
          <w:lang w:val="sv-SE"/>
        </w:rPr>
      </w:pPr>
    </w:p>
    <w:sectPr w:rsidR="00FA6481" w:rsidRPr="00E05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4DCE3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BEA2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65D90"/>
    <w:multiLevelType w:val="multilevel"/>
    <w:tmpl w:val="2B9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F79C3"/>
    <w:multiLevelType w:val="multilevel"/>
    <w:tmpl w:val="068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A68AA"/>
    <w:multiLevelType w:val="multilevel"/>
    <w:tmpl w:val="422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A3B37"/>
    <w:multiLevelType w:val="multilevel"/>
    <w:tmpl w:val="EA0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40A49"/>
    <w:multiLevelType w:val="multilevel"/>
    <w:tmpl w:val="A95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605F6"/>
    <w:multiLevelType w:val="multilevel"/>
    <w:tmpl w:val="A7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1112D"/>
    <w:multiLevelType w:val="multilevel"/>
    <w:tmpl w:val="18C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95419"/>
    <w:multiLevelType w:val="multilevel"/>
    <w:tmpl w:val="2622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96925"/>
    <w:multiLevelType w:val="multilevel"/>
    <w:tmpl w:val="F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B5D10"/>
    <w:multiLevelType w:val="multilevel"/>
    <w:tmpl w:val="D02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D3CFC"/>
    <w:multiLevelType w:val="multilevel"/>
    <w:tmpl w:val="9F9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D6F2F"/>
    <w:multiLevelType w:val="multilevel"/>
    <w:tmpl w:val="368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31749"/>
    <w:multiLevelType w:val="multilevel"/>
    <w:tmpl w:val="234E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82334"/>
    <w:multiLevelType w:val="multilevel"/>
    <w:tmpl w:val="564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D245C"/>
    <w:multiLevelType w:val="multilevel"/>
    <w:tmpl w:val="2FF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A1933"/>
    <w:multiLevelType w:val="multilevel"/>
    <w:tmpl w:val="EB7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54DFD"/>
    <w:multiLevelType w:val="multilevel"/>
    <w:tmpl w:val="37E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43BBA"/>
    <w:multiLevelType w:val="multilevel"/>
    <w:tmpl w:val="11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7420C"/>
    <w:multiLevelType w:val="multilevel"/>
    <w:tmpl w:val="0E9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7814"/>
    <w:multiLevelType w:val="multilevel"/>
    <w:tmpl w:val="AFC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848A7"/>
    <w:multiLevelType w:val="multilevel"/>
    <w:tmpl w:val="C98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B4EA6"/>
    <w:multiLevelType w:val="multilevel"/>
    <w:tmpl w:val="DFF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70ABE"/>
    <w:multiLevelType w:val="multilevel"/>
    <w:tmpl w:val="B75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42B94"/>
    <w:multiLevelType w:val="multilevel"/>
    <w:tmpl w:val="0B6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42F10"/>
    <w:multiLevelType w:val="multilevel"/>
    <w:tmpl w:val="4B4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37CDA"/>
    <w:multiLevelType w:val="multilevel"/>
    <w:tmpl w:val="0AE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A409D"/>
    <w:multiLevelType w:val="multilevel"/>
    <w:tmpl w:val="03D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89462">
    <w:abstractNumId w:val="8"/>
  </w:num>
  <w:num w:numId="2" w16cid:durableId="600458782">
    <w:abstractNumId w:val="6"/>
  </w:num>
  <w:num w:numId="3" w16cid:durableId="291597291">
    <w:abstractNumId w:val="5"/>
  </w:num>
  <w:num w:numId="4" w16cid:durableId="161238896">
    <w:abstractNumId w:val="4"/>
  </w:num>
  <w:num w:numId="5" w16cid:durableId="679434139">
    <w:abstractNumId w:val="7"/>
  </w:num>
  <w:num w:numId="6" w16cid:durableId="1213663188">
    <w:abstractNumId w:val="3"/>
  </w:num>
  <w:num w:numId="7" w16cid:durableId="1850754250">
    <w:abstractNumId w:val="2"/>
  </w:num>
  <w:num w:numId="8" w16cid:durableId="1505318335">
    <w:abstractNumId w:val="1"/>
  </w:num>
  <w:num w:numId="9" w16cid:durableId="1099301057">
    <w:abstractNumId w:val="0"/>
  </w:num>
  <w:num w:numId="10" w16cid:durableId="1499809632">
    <w:abstractNumId w:val="15"/>
  </w:num>
  <w:num w:numId="11" w16cid:durableId="454761696">
    <w:abstractNumId w:val="30"/>
  </w:num>
  <w:num w:numId="12" w16cid:durableId="1204827313">
    <w:abstractNumId w:val="33"/>
  </w:num>
  <w:num w:numId="13" w16cid:durableId="593629346">
    <w:abstractNumId w:val="16"/>
  </w:num>
  <w:num w:numId="14" w16cid:durableId="1154569037">
    <w:abstractNumId w:val="27"/>
  </w:num>
  <w:num w:numId="15" w16cid:durableId="53897586">
    <w:abstractNumId w:val="9"/>
  </w:num>
  <w:num w:numId="16" w16cid:durableId="990911009">
    <w:abstractNumId w:val="20"/>
  </w:num>
  <w:num w:numId="17" w16cid:durableId="1570798459">
    <w:abstractNumId w:val="12"/>
  </w:num>
  <w:num w:numId="18" w16cid:durableId="952323404">
    <w:abstractNumId w:val="35"/>
  </w:num>
  <w:num w:numId="19" w16cid:durableId="2125273110">
    <w:abstractNumId w:val="18"/>
  </w:num>
  <w:num w:numId="20" w16cid:durableId="658195699">
    <w:abstractNumId w:val="19"/>
  </w:num>
  <w:num w:numId="21" w16cid:durableId="1748190090">
    <w:abstractNumId w:val="32"/>
  </w:num>
  <w:num w:numId="22" w16cid:durableId="511534222">
    <w:abstractNumId w:val="28"/>
  </w:num>
  <w:num w:numId="23" w16cid:durableId="1024790499">
    <w:abstractNumId w:val="14"/>
  </w:num>
  <w:num w:numId="24" w16cid:durableId="374504391">
    <w:abstractNumId w:val="10"/>
  </w:num>
  <w:num w:numId="25" w16cid:durableId="1291477653">
    <w:abstractNumId w:val="26"/>
  </w:num>
  <w:num w:numId="26" w16cid:durableId="1308781392">
    <w:abstractNumId w:val="23"/>
  </w:num>
  <w:num w:numId="27" w16cid:durableId="1960839689">
    <w:abstractNumId w:val="21"/>
  </w:num>
  <w:num w:numId="28" w16cid:durableId="837621076">
    <w:abstractNumId w:val="13"/>
  </w:num>
  <w:num w:numId="29" w16cid:durableId="1296179661">
    <w:abstractNumId w:val="34"/>
  </w:num>
  <w:num w:numId="30" w16cid:durableId="558781456">
    <w:abstractNumId w:val="31"/>
  </w:num>
  <w:num w:numId="31" w16cid:durableId="174195101">
    <w:abstractNumId w:val="22"/>
  </w:num>
  <w:num w:numId="32" w16cid:durableId="301926681">
    <w:abstractNumId w:val="11"/>
  </w:num>
  <w:num w:numId="33" w16cid:durableId="1521703148">
    <w:abstractNumId w:val="25"/>
  </w:num>
  <w:num w:numId="34" w16cid:durableId="143595666">
    <w:abstractNumId w:val="17"/>
  </w:num>
  <w:num w:numId="35" w16cid:durableId="921569431">
    <w:abstractNumId w:val="29"/>
  </w:num>
  <w:num w:numId="36" w16cid:durableId="8207334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8B1"/>
    <w:rsid w:val="0015074B"/>
    <w:rsid w:val="0029639D"/>
    <w:rsid w:val="00326F90"/>
    <w:rsid w:val="004D6F01"/>
    <w:rsid w:val="00536435"/>
    <w:rsid w:val="00556E9B"/>
    <w:rsid w:val="006B3EE3"/>
    <w:rsid w:val="00A93BD8"/>
    <w:rsid w:val="00AA1D8D"/>
    <w:rsid w:val="00B47730"/>
    <w:rsid w:val="00BD349D"/>
    <w:rsid w:val="00CB0664"/>
    <w:rsid w:val="00DD53D1"/>
    <w:rsid w:val="00E056D9"/>
    <w:rsid w:val="00FA6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2918A"/>
  <w14:defaultImageDpi w14:val="300"/>
  <w15:docId w15:val="{24668B8E-34CA-4CAC-8921-69840F7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9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Abu Al-Soud</cp:lastModifiedBy>
  <cp:revision>2</cp:revision>
  <dcterms:created xsi:type="dcterms:W3CDTF">2025-10-02T16:20:00Z</dcterms:created>
  <dcterms:modified xsi:type="dcterms:W3CDTF">2025-10-02T16:20:00Z</dcterms:modified>
  <cp:category/>
</cp:coreProperties>
</file>