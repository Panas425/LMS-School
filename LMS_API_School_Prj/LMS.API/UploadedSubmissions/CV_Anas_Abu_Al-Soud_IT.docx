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54F8F" w14:textId="77777777" w:rsidR="00536435" w:rsidRDefault="00536435" w:rsidP="00536435">
      <w:pPr>
        <w:pStyle w:val="Heading1"/>
      </w:pPr>
      <w:r>
        <w:rPr>
          <w:rStyle w:val="Strong"/>
          <w:b/>
          <w:bCs/>
        </w:rPr>
        <w:t>ANAS ABU AL-SOUD</w:t>
      </w:r>
    </w:p>
    <w:p w14:paraId="2A6A1132" w14:textId="6E64419A" w:rsidR="00536435" w:rsidRDefault="00536435" w:rsidP="00536435">
      <w:pPr>
        <w:pStyle w:val="NormalWeb"/>
      </w:pPr>
      <w:r>
        <w:rPr>
          <w:rFonts w:ascii="Segoe UI Emoji" w:hAnsi="Segoe UI Emoji" w:cs="Segoe UI Emoji"/>
        </w:rPr>
        <w:t>📧</w:t>
      </w:r>
      <w:r>
        <w:t xml:space="preserve"> anasabualsoud@gmail.com | </w:t>
      </w:r>
      <w:r>
        <w:rPr>
          <w:rFonts w:ascii="Segoe UI Emoji" w:hAnsi="Segoe UI Emoji" w:cs="Segoe UI Emoji"/>
        </w:rPr>
        <w:t>📞</w:t>
      </w:r>
      <w:r>
        <w:t xml:space="preserve"> +46 76 314 87 55 </w:t>
      </w:r>
    </w:p>
    <w:p w14:paraId="42226263" w14:textId="77777777" w:rsidR="00536435" w:rsidRDefault="00536435" w:rsidP="00536435">
      <w:r>
        <w:pict w14:anchorId="6DFF0D6C">
          <v:rect id="_x0000_i1249" style="width:0;height:1.5pt" o:hralign="center" o:hrstd="t" o:hr="t" fillcolor="#a0a0a0" stroked="f"/>
        </w:pict>
      </w:r>
    </w:p>
    <w:p w14:paraId="3C2544C9" w14:textId="77777777" w:rsidR="00536435" w:rsidRDefault="00536435" w:rsidP="00536435">
      <w:pPr>
        <w:pStyle w:val="Heading2"/>
      </w:pPr>
      <w:r>
        <w:rPr>
          <w:rFonts w:ascii="Segoe UI Emoji" w:hAnsi="Segoe UI Emoji" w:cs="Segoe UI Emoji"/>
        </w:rPr>
        <w:t>👤</w:t>
      </w:r>
      <w:r>
        <w:t xml:space="preserve"> </w:t>
      </w:r>
      <w:r>
        <w:rPr>
          <w:rStyle w:val="Strong"/>
          <w:b/>
          <w:bCs/>
        </w:rPr>
        <w:t>Profile</w:t>
      </w:r>
    </w:p>
    <w:p w14:paraId="7CCC9E2B" w14:textId="77777777" w:rsidR="00536435" w:rsidRPr="00536435" w:rsidRDefault="00536435" w:rsidP="00536435">
      <w:pPr>
        <w:pStyle w:val="NormalWeb"/>
        <w:rPr>
          <w:lang w:val="en-US"/>
        </w:rPr>
      </w:pPr>
      <w:r w:rsidRPr="00536435">
        <w:rPr>
          <w:lang w:val="en-US"/>
        </w:rPr>
        <w:t xml:space="preserve">Motivated IT Technician with strong hands-on experience in </w:t>
      </w:r>
      <w:r w:rsidRPr="00536435">
        <w:rPr>
          <w:rStyle w:val="Strong"/>
          <w:lang w:val="en-US"/>
        </w:rPr>
        <w:t>hardware installation, troubleshooting, and on-site IT support</w:t>
      </w:r>
      <w:r w:rsidRPr="00536435">
        <w:rPr>
          <w:lang w:val="en-US"/>
        </w:rPr>
        <w:t xml:space="preserve">. Skilled in handling servers, PCs, and network equipment, with a proven ability to follow </w:t>
      </w:r>
      <w:r w:rsidRPr="00536435">
        <w:rPr>
          <w:rStyle w:val="Strong"/>
          <w:lang w:val="en-US"/>
        </w:rPr>
        <w:t>Standard Operating Procedures (SOPs)</w:t>
      </w:r>
      <w:r w:rsidRPr="00536435">
        <w:rPr>
          <w:lang w:val="en-US"/>
        </w:rPr>
        <w:t xml:space="preserve"> and ensure smooth operations. </w:t>
      </w:r>
      <w:proofErr w:type="gramStart"/>
      <w:r w:rsidRPr="00536435">
        <w:rPr>
          <w:lang w:val="en-US"/>
        </w:rPr>
        <w:t>Passionate</w:t>
      </w:r>
      <w:proofErr w:type="gramEnd"/>
      <w:r w:rsidRPr="00536435">
        <w:rPr>
          <w:lang w:val="en-US"/>
        </w:rPr>
        <w:t xml:space="preserve"> about </w:t>
      </w:r>
      <w:r w:rsidRPr="00536435">
        <w:rPr>
          <w:rStyle w:val="Strong"/>
          <w:lang w:val="en-US"/>
        </w:rPr>
        <w:t>data center technologies</w:t>
      </w:r>
      <w:r w:rsidRPr="00536435">
        <w:rPr>
          <w:lang w:val="en-US"/>
        </w:rPr>
        <w:t xml:space="preserve"> and eager to grow through AWS’s Work Based Learning Program.</w:t>
      </w:r>
    </w:p>
    <w:p w14:paraId="50DCDEF1" w14:textId="77777777" w:rsidR="00536435" w:rsidRDefault="00536435" w:rsidP="00536435">
      <w:r>
        <w:pict w14:anchorId="6CB2E42A">
          <v:rect id="_x0000_i1250" style="width:0;height:1.5pt" o:hralign="center" o:hrstd="t" o:hr="t" fillcolor="#a0a0a0" stroked="f"/>
        </w:pict>
      </w:r>
    </w:p>
    <w:p w14:paraId="44619F30" w14:textId="77777777" w:rsidR="00536435" w:rsidRDefault="00536435" w:rsidP="00536435">
      <w:pPr>
        <w:pStyle w:val="Heading2"/>
      </w:pPr>
      <w:r>
        <w:rPr>
          <w:rFonts w:ascii="Segoe UI Emoji" w:hAnsi="Segoe UI Emoji" w:cs="Segoe UI Emoji"/>
        </w:rPr>
        <w:t>💼</w:t>
      </w:r>
      <w:r>
        <w:t xml:space="preserve"> </w:t>
      </w:r>
      <w:r>
        <w:rPr>
          <w:rStyle w:val="Strong"/>
          <w:b/>
          <w:bCs/>
        </w:rPr>
        <w:t>Experience</w:t>
      </w:r>
    </w:p>
    <w:p w14:paraId="7024D3E5" w14:textId="77777777" w:rsidR="00536435" w:rsidRPr="00536435" w:rsidRDefault="00536435" w:rsidP="00536435">
      <w:pPr>
        <w:pStyle w:val="NormalWeb"/>
        <w:rPr>
          <w:lang w:val="en-US"/>
        </w:rPr>
      </w:pPr>
      <w:r w:rsidRPr="00536435">
        <w:rPr>
          <w:rStyle w:val="Strong"/>
          <w:lang w:val="en-US"/>
        </w:rPr>
        <w:t>On-site Technician – Kemira Kemi AB, Helsingborg</w:t>
      </w:r>
      <w:r w:rsidRPr="00536435">
        <w:rPr>
          <w:lang w:val="en-US"/>
        </w:rPr>
        <w:br/>
      </w:r>
      <w:r w:rsidRPr="00536435">
        <w:rPr>
          <w:rStyle w:val="Emphasis"/>
          <w:rFonts w:eastAsiaTheme="majorEastAsia"/>
          <w:lang w:val="en-US"/>
        </w:rPr>
        <w:t>2022 – 2023</w:t>
      </w:r>
    </w:p>
    <w:p w14:paraId="4FE1E1C4" w14:textId="77777777" w:rsidR="00536435" w:rsidRPr="00536435" w:rsidRDefault="00536435" w:rsidP="00536435">
      <w:pPr>
        <w:pStyle w:val="NormalWeb"/>
        <w:numPr>
          <w:ilvl w:val="0"/>
          <w:numId w:val="23"/>
        </w:numPr>
        <w:rPr>
          <w:lang w:val="en-US"/>
        </w:rPr>
      </w:pPr>
      <w:r w:rsidRPr="00536435">
        <w:rPr>
          <w:lang w:val="en-US"/>
        </w:rPr>
        <w:t xml:space="preserve">Installed and configured </w:t>
      </w:r>
      <w:r w:rsidRPr="00536435">
        <w:rPr>
          <w:rStyle w:val="Strong"/>
          <w:lang w:val="en-US"/>
        </w:rPr>
        <w:t>servers, PCs, and networking equipment</w:t>
      </w:r>
      <w:r w:rsidRPr="00536435">
        <w:rPr>
          <w:lang w:val="en-US"/>
        </w:rPr>
        <w:t>.</w:t>
      </w:r>
    </w:p>
    <w:p w14:paraId="279EF37F" w14:textId="77777777" w:rsidR="00536435" w:rsidRPr="00536435" w:rsidRDefault="00536435" w:rsidP="00536435">
      <w:pPr>
        <w:pStyle w:val="NormalWeb"/>
        <w:numPr>
          <w:ilvl w:val="0"/>
          <w:numId w:val="23"/>
        </w:numPr>
        <w:rPr>
          <w:lang w:val="en-US"/>
        </w:rPr>
      </w:pPr>
      <w:r w:rsidRPr="00536435">
        <w:rPr>
          <w:lang w:val="en-US"/>
        </w:rPr>
        <w:t>Performed troubleshooting and diagnostics on hardware, printers, networks, and user accounts.</w:t>
      </w:r>
    </w:p>
    <w:p w14:paraId="17F01A11" w14:textId="77777777" w:rsidR="00536435" w:rsidRPr="00536435" w:rsidRDefault="00536435" w:rsidP="00536435">
      <w:pPr>
        <w:pStyle w:val="NormalWeb"/>
        <w:numPr>
          <w:ilvl w:val="0"/>
          <w:numId w:val="23"/>
        </w:numPr>
        <w:rPr>
          <w:lang w:val="en-US"/>
        </w:rPr>
      </w:pPr>
      <w:r w:rsidRPr="00536435">
        <w:rPr>
          <w:lang w:val="en-US"/>
        </w:rPr>
        <w:t xml:space="preserve">Collaborated with IT operations teams to maintain </w:t>
      </w:r>
      <w:r w:rsidRPr="00536435">
        <w:rPr>
          <w:rStyle w:val="Strong"/>
          <w:lang w:val="en-US"/>
        </w:rPr>
        <w:t>system stability and availability</w:t>
      </w:r>
      <w:r w:rsidRPr="00536435">
        <w:rPr>
          <w:lang w:val="en-US"/>
        </w:rPr>
        <w:t>.</w:t>
      </w:r>
    </w:p>
    <w:p w14:paraId="7124CA3A" w14:textId="77777777" w:rsidR="00536435" w:rsidRPr="00536435" w:rsidRDefault="00536435" w:rsidP="00536435">
      <w:pPr>
        <w:pStyle w:val="NormalWeb"/>
        <w:numPr>
          <w:ilvl w:val="0"/>
          <w:numId w:val="23"/>
        </w:numPr>
        <w:rPr>
          <w:lang w:val="en-US"/>
        </w:rPr>
      </w:pPr>
      <w:r w:rsidRPr="00536435">
        <w:rPr>
          <w:lang w:val="en-US"/>
        </w:rPr>
        <w:t>Worked with structured ticket handling and documented technical cases.</w:t>
      </w:r>
    </w:p>
    <w:p w14:paraId="2B6EFAEC" w14:textId="77777777" w:rsidR="00536435" w:rsidRPr="00536435" w:rsidRDefault="00536435" w:rsidP="00536435">
      <w:pPr>
        <w:pStyle w:val="NormalWeb"/>
        <w:rPr>
          <w:lang w:val="en-US"/>
        </w:rPr>
      </w:pPr>
      <w:r w:rsidRPr="00536435">
        <w:rPr>
          <w:rStyle w:val="Strong"/>
          <w:lang w:val="en-US"/>
        </w:rPr>
        <w:t xml:space="preserve">Field Service Technician – Barona (for Fujitsu &amp; </w:t>
      </w:r>
      <w:proofErr w:type="spellStart"/>
      <w:r w:rsidRPr="00536435">
        <w:rPr>
          <w:rStyle w:val="Strong"/>
          <w:lang w:val="en-US"/>
        </w:rPr>
        <w:t>InfoCare</w:t>
      </w:r>
      <w:proofErr w:type="spellEnd"/>
      <w:r w:rsidRPr="00536435">
        <w:rPr>
          <w:rStyle w:val="Strong"/>
          <w:lang w:val="en-US"/>
        </w:rPr>
        <w:t xml:space="preserve">), </w:t>
      </w:r>
      <w:proofErr w:type="spellStart"/>
      <w:r w:rsidRPr="00536435">
        <w:rPr>
          <w:rStyle w:val="Strong"/>
          <w:lang w:val="en-US"/>
        </w:rPr>
        <w:t>Skåne</w:t>
      </w:r>
      <w:proofErr w:type="spellEnd"/>
      <w:r w:rsidRPr="00536435">
        <w:rPr>
          <w:lang w:val="en-US"/>
        </w:rPr>
        <w:br/>
      </w:r>
      <w:r w:rsidRPr="00536435">
        <w:rPr>
          <w:rStyle w:val="Emphasis"/>
          <w:rFonts w:eastAsiaTheme="majorEastAsia"/>
          <w:lang w:val="en-US"/>
        </w:rPr>
        <w:t>2021 – 2022</w:t>
      </w:r>
    </w:p>
    <w:p w14:paraId="5B9D0048" w14:textId="77777777" w:rsidR="00536435" w:rsidRPr="00536435" w:rsidRDefault="00536435" w:rsidP="00536435">
      <w:pPr>
        <w:pStyle w:val="NormalWeb"/>
        <w:numPr>
          <w:ilvl w:val="0"/>
          <w:numId w:val="24"/>
        </w:numPr>
        <w:rPr>
          <w:lang w:val="en-US"/>
        </w:rPr>
      </w:pPr>
      <w:r w:rsidRPr="00536435">
        <w:rPr>
          <w:lang w:val="en-US"/>
        </w:rPr>
        <w:t xml:space="preserve">Repaired and replaced hardware components in </w:t>
      </w:r>
      <w:r w:rsidRPr="00536435">
        <w:rPr>
          <w:rStyle w:val="Strong"/>
          <w:lang w:val="en-US"/>
        </w:rPr>
        <w:t>HP and Lenovo devices</w:t>
      </w:r>
      <w:r w:rsidRPr="00536435">
        <w:rPr>
          <w:lang w:val="en-US"/>
        </w:rPr>
        <w:t>.</w:t>
      </w:r>
    </w:p>
    <w:p w14:paraId="3120AE1D" w14:textId="77777777" w:rsidR="00536435" w:rsidRPr="00536435" w:rsidRDefault="00536435" w:rsidP="00536435">
      <w:pPr>
        <w:pStyle w:val="NormalWeb"/>
        <w:numPr>
          <w:ilvl w:val="0"/>
          <w:numId w:val="24"/>
        </w:numPr>
        <w:rPr>
          <w:lang w:val="en-US"/>
        </w:rPr>
      </w:pPr>
      <w:r w:rsidRPr="00536435">
        <w:rPr>
          <w:lang w:val="en-US"/>
        </w:rPr>
        <w:t xml:space="preserve">Installed and supported </w:t>
      </w:r>
      <w:r w:rsidRPr="00536435">
        <w:rPr>
          <w:rStyle w:val="Strong"/>
          <w:lang w:val="en-US"/>
        </w:rPr>
        <w:t>POS systems, switches, and routers</w:t>
      </w:r>
      <w:r w:rsidRPr="00536435">
        <w:rPr>
          <w:lang w:val="en-US"/>
        </w:rPr>
        <w:t>.</w:t>
      </w:r>
    </w:p>
    <w:p w14:paraId="4DC44DD9" w14:textId="77777777" w:rsidR="00536435" w:rsidRPr="00536435" w:rsidRDefault="00536435" w:rsidP="00536435">
      <w:pPr>
        <w:pStyle w:val="NormalWeb"/>
        <w:numPr>
          <w:ilvl w:val="0"/>
          <w:numId w:val="24"/>
        </w:numPr>
        <w:rPr>
          <w:lang w:val="en-US"/>
        </w:rPr>
      </w:pPr>
      <w:r w:rsidRPr="00536435">
        <w:rPr>
          <w:lang w:val="en-US"/>
        </w:rPr>
        <w:t xml:space="preserve">Handled customer service tickets on-site, ensuring </w:t>
      </w:r>
      <w:r w:rsidRPr="00536435">
        <w:rPr>
          <w:rStyle w:val="Strong"/>
          <w:lang w:val="en-US"/>
        </w:rPr>
        <w:t>minimal business disruption</w:t>
      </w:r>
      <w:r w:rsidRPr="00536435">
        <w:rPr>
          <w:lang w:val="en-US"/>
        </w:rPr>
        <w:t>.</w:t>
      </w:r>
    </w:p>
    <w:p w14:paraId="7EEB6A53" w14:textId="77777777" w:rsidR="00536435" w:rsidRPr="00536435" w:rsidRDefault="00536435" w:rsidP="00536435">
      <w:pPr>
        <w:pStyle w:val="NormalWeb"/>
        <w:numPr>
          <w:ilvl w:val="0"/>
          <w:numId w:val="24"/>
        </w:numPr>
        <w:rPr>
          <w:lang w:val="en-US"/>
        </w:rPr>
      </w:pPr>
      <w:r w:rsidRPr="00536435">
        <w:rPr>
          <w:lang w:val="en-US"/>
        </w:rPr>
        <w:t>Followed safety standards and escalation procedures when required.</w:t>
      </w:r>
    </w:p>
    <w:p w14:paraId="285AF2F5" w14:textId="77777777" w:rsidR="00536435" w:rsidRDefault="00536435" w:rsidP="00536435">
      <w:pPr>
        <w:pStyle w:val="NormalWeb"/>
      </w:pPr>
      <w:r>
        <w:rPr>
          <w:rStyle w:val="Strong"/>
        </w:rPr>
        <w:t xml:space="preserve">Support </w:t>
      </w:r>
      <w:proofErr w:type="spellStart"/>
      <w:r>
        <w:rPr>
          <w:rStyle w:val="Strong"/>
        </w:rPr>
        <w:t>Technician</w:t>
      </w:r>
      <w:proofErr w:type="spellEnd"/>
      <w:r>
        <w:rPr>
          <w:rStyle w:val="Strong"/>
        </w:rPr>
        <w:t xml:space="preserve"> – </w:t>
      </w:r>
      <w:proofErr w:type="spellStart"/>
      <w:r>
        <w:rPr>
          <w:rStyle w:val="Strong"/>
        </w:rPr>
        <w:t>TechBuddy</w:t>
      </w:r>
      <w:proofErr w:type="spellEnd"/>
      <w:r>
        <w:rPr>
          <w:rStyle w:val="Strong"/>
        </w:rPr>
        <w:t>, Skåne</w:t>
      </w:r>
      <w:r>
        <w:br/>
      </w:r>
      <w:r>
        <w:rPr>
          <w:rStyle w:val="Emphasis"/>
          <w:rFonts w:eastAsiaTheme="majorEastAsia"/>
        </w:rPr>
        <w:t>2018 – 2019</w:t>
      </w:r>
    </w:p>
    <w:p w14:paraId="44275DC5" w14:textId="77777777" w:rsidR="00536435" w:rsidRPr="00536435" w:rsidRDefault="00536435" w:rsidP="00536435">
      <w:pPr>
        <w:pStyle w:val="NormalWeb"/>
        <w:numPr>
          <w:ilvl w:val="0"/>
          <w:numId w:val="25"/>
        </w:numPr>
        <w:rPr>
          <w:lang w:val="en-US"/>
        </w:rPr>
      </w:pPr>
      <w:r w:rsidRPr="00536435">
        <w:rPr>
          <w:lang w:val="en-US"/>
        </w:rPr>
        <w:t xml:space="preserve">Delivered </w:t>
      </w:r>
      <w:r w:rsidRPr="00536435">
        <w:rPr>
          <w:rStyle w:val="Strong"/>
          <w:lang w:val="en-US"/>
        </w:rPr>
        <w:t>on-site IT support</w:t>
      </w:r>
      <w:r w:rsidRPr="00536435">
        <w:rPr>
          <w:lang w:val="en-US"/>
        </w:rPr>
        <w:t xml:space="preserve"> to individuals and small businesses.</w:t>
      </w:r>
    </w:p>
    <w:p w14:paraId="35453452" w14:textId="77777777" w:rsidR="00536435" w:rsidRPr="00536435" w:rsidRDefault="00536435" w:rsidP="00536435">
      <w:pPr>
        <w:pStyle w:val="NormalWeb"/>
        <w:numPr>
          <w:ilvl w:val="0"/>
          <w:numId w:val="25"/>
        </w:numPr>
        <w:rPr>
          <w:lang w:val="en-US"/>
        </w:rPr>
      </w:pPr>
      <w:r w:rsidRPr="00536435">
        <w:rPr>
          <w:lang w:val="en-US"/>
        </w:rPr>
        <w:t xml:space="preserve">Installed, configured, and troubleshot </w:t>
      </w:r>
      <w:r w:rsidRPr="00536435">
        <w:rPr>
          <w:rStyle w:val="Strong"/>
          <w:lang w:val="en-US"/>
        </w:rPr>
        <w:t>computers, networks, and printers</w:t>
      </w:r>
      <w:r w:rsidRPr="00536435">
        <w:rPr>
          <w:lang w:val="en-US"/>
        </w:rPr>
        <w:t>.</w:t>
      </w:r>
    </w:p>
    <w:p w14:paraId="3AF4FAE4" w14:textId="77777777" w:rsidR="00536435" w:rsidRPr="00536435" w:rsidRDefault="00536435" w:rsidP="00536435">
      <w:pPr>
        <w:pStyle w:val="NormalWeb"/>
        <w:numPr>
          <w:ilvl w:val="0"/>
          <w:numId w:val="25"/>
        </w:numPr>
        <w:rPr>
          <w:lang w:val="en-US"/>
        </w:rPr>
      </w:pPr>
      <w:r w:rsidRPr="00536435">
        <w:rPr>
          <w:lang w:val="en-US"/>
        </w:rPr>
        <w:t>Provided strong customer service and documented all technical work.</w:t>
      </w:r>
    </w:p>
    <w:p w14:paraId="6349D325" w14:textId="77777777" w:rsidR="00536435" w:rsidRDefault="00536435" w:rsidP="00536435">
      <w:r>
        <w:pict w14:anchorId="25E809E2">
          <v:rect id="_x0000_i1251" style="width:0;height:1.5pt" o:hralign="center" o:hrstd="t" o:hr="t" fillcolor="#a0a0a0" stroked="f"/>
        </w:pict>
      </w:r>
    </w:p>
    <w:p w14:paraId="223615E0" w14:textId="77777777" w:rsidR="00536435" w:rsidRDefault="00536435" w:rsidP="00536435">
      <w:pPr>
        <w:pStyle w:val="Heading2"/>
      </w:pPr>
      <w:r>
        <w:rPr>
          <w:rFonts w:ascii="Segoe UI Emoji" w:hAnsi="Segoe UI Emoji" w:cs="Segoe UI Emoji"/>
        </w:rPr>
        <w:lastRenderedPageBreak/>
        <w:t>🎓</w:t>
      </w:r>
      <w:r>
        <w:t xml:space="preserve"> </w:t>
      </w:r>
      <w:r>
        <w:rPr>
          <w:rStyle w:val="Strong"/>
          <w:b/>
          <w:bCs/>
        </w:rPr>
        <w:t>Education</w:t>
      </w:r>
    </w:p>
    <w:p w14:paraId="0FF1E747" w14:textId="77777777" w:rsidR="00536435" w:rsidRPr="00536435" w:rsidRDefault="00536435" w:rsidP="00536435">
      <w:pPr>
        <w:pStyle w:val="NormalWeb"/>
        <w:rPr>
          <w:lang w:val="en-US"/>
        </w:rPr>
      </w:pPr>
      <w:r w:rsidRPr="00536435">
        <w:rPr>
          <w:rStyle w:val="Strong"/>
          <w:lang w:val="en-US"/>
        </w:rPr>
        <w:t>Lexicon IT-</w:t>
      </w:r>
      <w:proofErr w:type="spellStart"/>
      <w:r w:rsidRPr="00536435">
        <w:rPr>
          <w:rStyle w:val="Strong"/>
          <w:lang w:val="en-US"/>
        </w:rPr>
        <w:t>Proffs</w:t>
      </w:r>
      <w:proofErr w:type="spellEnd"/>
      <w:r w:rsidRPr="00536435">
        <w:rPr>
          <w:rStyle w:val="Strong"/>
          <w:lang w:val="en-US"/>
        </w:rPr>
        <w:t xml:space="preserve"> / </w:t>
      </w:r>
      <w:proofErr w:type="spellStart"/>
      <w:r w:rsidRPr="00536435">
        <w:rPr>
          <w:rStyle w:val="Strong"/>
          <w:lang w:val="en-US"/>
        </w:rPr>
        <w:t>Luleå</w:t>
      </w:r>
      <w:proofErr w:type="spellEnd"/>
      <w:r w:rsidRPr="00536435">
        <w:rPr>
          <w:rStyle w:val="Strong"/>
          <w:lang w:val="en-US"/>
        </w:rPr>
        <w:t xml:space="preserve"> University of Technology</w:t>
      </w:r>
      <w:r w:rsidRPr="00536435">
        <w:rPr>
          <w:lang w:val="en-US"/>
        </w:rPr>
        <w:br/>
        <w:t xml:space="preserve">System Development &amp; IT Operations | </w:t>
      </w:r>
      <w:r w:rsidRPr="00536435">
        <w:rPr>
          <w:rStyle w:val="Emphasis"/>
          <w:rFonts w:eastAsiaTheme="majorEastAsia"/>
          <w:lang w:val="en-US"/>
        </w:rPr>
        <w:t>2024 – 2025</w:t>
      </w:r>
    </w:p>
    <w:p w14:paraId="4E424B69" w14:textId="77777777" w:rsidR="00536435" w:rsidRPr="00536435" w:rsidRDefault="00536435" w:rsidP="00536435">
      <w:pPr>
        <w:pStyle w:val="NormalWeb"/>
        <w:rPr>
          <w:lang w:val="en-US"/>
        </w:rPr>
      </w:pPr>
      <w:r w:rsidRPr="00536435">
        <w:rPr>
          <w:rStyle w:val="Strong"/>
          <w:lang w:val="en-US"/>
        </w:rPr>
        <w:t>Lund University, Faculty of Engineering (LTH)</w:t>
      </w:r>
      <w:r w:rsidRPr="00536435">
        <w:rPr>
          <w:lang w:val="en-US"/>
        </w:rPr>
        <w:br/>
        <w:t xml:space="preserve">B.Sc. in Computer Engineering (180 ECTS) | </w:t>
      </w:r>
      <w:r w:rsidRPr="00536435">
        <w:rPr>
          <w:rStyle w:val="Emphasis"/>
          <w:rFonts w:eastAsiaTheme="majorEastAsia"/>
          <w:lang w:val="en-US"/>
        </w:rPr>
        <w:t>2020 – 2025</w:t>
      </w:r>
    </w:p>
    <w:p w14:paraId="6053D2F5" w14:textId="77777777" w:rsidR="00536435" w:rsidRDefault="00536435" w:rsidP="00536435">
      <w:r>
        <w:pict w14:anchorId="51CFE8DC">
          <v:rect id="_x0000_i1252" style="width:0;height:1.5pt" o:hralign="center" o:hrstd="t" o:hr="t" fillcolor="#a0a0a0" stroked="f"/>
        </w:pict>
      </w:r>
    </w:p>
    <w:p w14:paraId="0AD0FCB7" w14:textId="77777777" w:rsidR="00536435" w:rsidRDefault="00536435" w:rsidP="00536435">
      <w:pPr>
        <w:pStyle w:val="Heading2"/>
      </w:pPr>
      <w:r>
        <w:rPr>
          <w:rFonts w:ascii="Segoe UI Emoji" w:hAnsi="Segoe UI Emoji" w:cs="Segoe UI Emoji"/>
        </w:rPr>
        <w:t>🛠️</w:t>
      </w:r>
      <w:r>
        <w:t xml:space="preserve"> </w:t>
      </w:r>
      <w:r>
        <w:rPr>
          <w:rStyle w:val="Strong"/>
          <w:b/>
          <w:bCs/>
        </w:rPr>
        <w:t>Technical Skills</w:t>
      </w:r>
    </w:p>
    <w:p w14:paraId="0E7BA7B0" w14:textId="77777777" w:rsidR="00536435" w:rsidRPr="00536435" w:rsidRDefault="00536435" w:rsidP="00536435">
      <w:pPr>
        <w:pStyle w:val="NormalWeb"/>
        <w:numPr>
          <w:ilvl w:val="0"/>
          <w:numId w:val="26"/>
        </w:numPr>
        <w:rPr>
          <w:lang w:val="en-US"/>
        </w:rPr>
      </w:pPr>
      <w:r w:rsidRPr="00536435">
        <w:rPr>
          <w:rStyle w:val="Strong"/>
          <w:lang w:val="en-US"/>
        </w:rPr>
        <w:t>Hardware:</w:t>
      </w:r>
      <w:r w:rsidRPr="00536435">
        <w:rPr>
          <w:lang w:val="en-US"/>
        </w:rPr>
        <w:t xml:space="preserve"> Installation, diagnostics, upgrades, component replacement.</w:t>
      </w:r>
    </w:p>
    <w:p w14:paraId="38DCCF0C" w14:textId="77777777" w:rsidR="00536435" w:rsidRPr="00536435" w:rsidRDefault="00536435" w:rsidP="00536435">
      <w:pPr>
        <w:pStyle w:val="NormalWeb"/>
        <w:numPr>
          <w:ilvl w:val="0"/>
          <w:numId w:val="26"/>
        </w:numPr>
        <w:rPr>
          <w:lang w:val="en-US"/>
        </w:rPr>
      </w:pPr>
      <w:r w:rsidRPr="00536435">
        <w:rPr>
          <w:rStyle w:val="Strong"/>
          <w:lang w:val="en-US"/>
        </w:rPr>
        <w:t>Networking:</w:t>
      </w:r>
      <w:r w:rsidRPr="00536435">
        <w:rPr>
          <w:lang w:val="en-US"/>
        </w:rPr>
        <w:t xml:space="preserve"> TCP/IP, routers, switches, Wi-Fi troubleshooting.</w:t>
      </w:r>
    </w:p>
    <w:p w14:paraId="09FFDD79" w14:textId="77777777" w:rsidR="00536435" w:rsidRPr="00536435" w:rsidRDefault="00536435" w:rsidP="00536435">
      <w:pPr>
        <w:pStyle w:val="NormalWeb"/>
        <w:numPr>
          <w:ilvl w:val="0"/>
          <w:numId w:val="26"/>
        </w:numPr>
        <w:rPr>
          <w:lang w:val="en-US"/>
        </w:rPr>
      </w:pPr>
      <w:r w:rsidRPr="00536435">
        <w:rPr>
          <w:rStyle w:val="Strong"/>
          <w:lang w:val="en-US"/>
        </w:rPr>
        <w:t>Systems:</w:t>
      </w:r>
      <w:r w:rsidRPr="00536435">
        <w:rPr>
          <w:lang w:val="en-US"/>
        </w:rPr>
        <w:t xml:space="preserve"> Active Directory, Microsoft 365, ticketing systems.</w:t>
      </w:r>
    </w:p>
    <w:p w14:paraId="37E023D4" w14:textId="77777777" w:rsidR="00536435" w:rsidRPr="00536435" w:rsidRDefault="00536435" w:rsidP="00536435">
      <w:pPr>
        <w:pStyle w:val="NormalWeb"/>
        <w:numPr>
          <w:ilvl w:val="0"/>
          <w:numId w:val="26"/>
        </w:numPr>
        <w:rPr>
          <w:lang w:val="en-US"/>
        </w:rPr>
      </w:pPr>
      <w:r w:rsidRPr="00536435">
        <w:rPr>
          <w:rStyle w:val="Strong"/>
          <w:lang w:val="en-US"/>
        </w:rPr>
        <w:t>Support:</w:t>
      </w:r>
      <w:r w:rsidRPr="00536435">
        <w:rPr>
          <w:lang w:val="en-US"/>
        </w:rPr>
        <w:t xml:space="preserve"> On-site IT support, documentation, SLA-based work.</w:t>
      </w:r>
    </w:p>
    <w:p w14:paraId="2CCB50B0" w14:textId="77777777" w:rsidR="00536435" w:rsidRPr="00536435" w:rsidRDefault="00536435" w:rsidP="00536435">
      <w:pPr>
        <w:pStyle w:val="NormalWeb"/>
        <w:numPr>
          <w:ilvl w:val="0"/>
          <w:numId w:val="26"/>
        </w:numPr>
        <w:rPr>
          <w:lang w:val="en-US"/>
        </w:rPr>
      </w:pPr>
      <w:r w:rsidRPr="00536435">
        <w:rPr>
          <w:rStyle w:val="Strong"/>
          <w:lang w:val="en-US"/>
        </w:rPr>
        <w:t>STEM Knowledge:</w:t>
      </w:r>
      <w:r w:rsidRPr="00536435">
        <w:rPr>
          <w:lang w:val="en-US"/>
        </w:rPr>
        <w:t xml:space="preserve"> Programming basics (C#, Java, Python), databases.</w:t>
      </w:r>
    </w:p>
    <w:p w14:paraId="0EE32D28" w14:textId="77777777" w:rsidR="00536435" w:rsidRDefault="00536435" w:rsidP="00536435">
      <w:r>
        <w:pict w14:anchorId="30251DE2">
          <v:rect id="_x0000_i1253" style="width:0;height:1.5pt" o:hralign="center" o:hrstd="t" o:hr="t" fillcolor="#a0a0a0" stroked="f"/>
        </w:pict>
      </w:r>
    </w:p>
    <w:p w14:paraId="3C481A5E" w14:textId="77777777" w:rsidR="00536435" w:rsidRDefault="00536435" w:rsidP="00536435">
      <w:pPr>
        <w:pStyle w:val="Heading2"/>
      </w:pPr>
      <w:r>
        <w:rPr>
          <w:rFonts w:ascii="Segoe UI Emoji" w:hAnsi="Segoe UI Emoji" w:cs="Segoe UI Emoji"/>
        </w:rPr>
        <w:t>⭐</w:t>
      </w:r>
      <w:r>
        <w:t xml:space="preserve"> </w:t>
      </w:r>
      <w:r>
        <w:rPr>
          <w:rStyle w:val="Strong"/>
          <w:b/>
          <w:bCs/>
        </w:rPr>
        <w:t>Key Competences</w:t>
      </w:r>
    </w:p>
    <w:p w14:paraId="352862E3" w14:textId="77777777" w:rsidR="00536435" w:rsidRPr="00536435" w:rsidRDefault="00536435" w:rsidP="00536435">
      <w:pPr>
        <w:pStyle w:val="NormalWeb"/>
        <w:numPr>
          <w:ilvl w:val="0"/>
          <w:numId w:val="27"/>
        </w:numPr>
        <w:rPr>
          <w:lang w:val="en-US"/>
        </w:rPr>
      </w:pPr>
      <w:r w:rsidRPr="00536435">
        <w:rPr>
          <w:lang w:val="en-US"/>
        </w:rPr>
        <w:t xml:space="preserve">Hands-on </w:t>
      </w:r>
      <w:r w:rsidRPr="00536435">
        <w:rPr>
          <w:rStyle w:val="Strong"/>
          <w:lang w:val="en-US"/>
        </w:rPr>
        <w:t>hardware handling</w:t>
      </w:r>
      <w:r w:rsidRPr="00536435">
        <w:rPr>
          <w:lang w:val="en-US"/>
        </w:rPr>
        <w:t xml:space="preserve"> (installation, repair, decommissioning).</w:t>
      </w:r>
    </w:p>
    <w:p w14:paraId="69667707" w14:textId="77777777" w:rsidR="00536435" w:rsidRPr="00536435" w:rsidRDefault="00536435" w:rsidP="00536435">
      <w:pPr>
        <w:pStyle w:val="NormalWeb"/>
        <w:numPr>
          <w:ilvl w:val="0"/>
          <w:numId w:val="27"/>
        </w:numPr>
        <w:rPr>
          <w:lang w:val="en-US"/>
        </w:rPr>
      </w:pPr>
      <w:r w:rsidRPr="00536435">
        <w:rPr>
          <w:lang w:val="en-US"/>
        </w:rPr>
        <w:t xml:space="preserve">Knowledge of </w:t>
      </w:r>
      <w:r w:rsidRPr="00536435">
        <w:rPr>
          <w:rStyle w:val="Strong"/>
          <w:lang w:val="en-US"/>
        </w:rPr>
        <w:t>data center operations</w:t>
      </w:r>
      <w:r w:rsidRPr="00536435">
        <w:rPr>
          <w:lang w:val="en-US"/>
        </w:rPr>
        <w:t xml:space="preserve"> and structured cabling.</w:t>
      </w:r>
    </w:p>
    <w:p w14:paraId="1AF13C35" w14:textId="77777777" w:rsidR="00536435" w:rsidRPr="00536435" w:rsidRDefault="00536435" w:rsidP="00536435">
      <w:pPr>
        <w:pStyle w:val="NormalWeb"/>
        <w:numPr>
          <w:ilvl w:val="0"/>
          <w:numId w:val="27"/>
        </w:numPr>
        <w:rPr>
          <w:lang w:val="en-US"/>
        </w:rPr>
      </w:pPr>
      <w:r w:rsidRPr="00536435">
        <w:rPr>
          <w:lang w:val="en-US"/>
        </w:rPr>
        <w:t xml:space="preserve">Strong </w:t>
      </w:r>
      <w:r w:rsidRPr="00536435">
        <w:rPr>
          <w:rStyle w:val="Strong"/>
          <w:lang w:val="en-US"/>
        </w:rPr>
        <w:t>problem-solving and troubleshooting</w:t>
      </w:r>
      <w:r w:rsidRPr="00536435">
        <w:rPr>
          <w:lang w:val="en-US"/>
        </w:rPr>
        <w:t xml:space="preserve"> abilities.</w:t>
      </w:r>
    </w:p>
    <w:p w14:paraId="339F8FFA" w14:textId="77777777" w:rsidR="00536435" w:rsidRPr="00536435" w:rsidRDefault="00536435" w:rsidP="00536435">
      <w:pPr>
        <w:pStyle w:val="NormalWeb"/>
        <w:numPr>
          <w:ilvl w:val="0"/>
          <w:numId w:val="27"/>
        </w:numPr>
        <w:rPr>
          <w:lang w:val="en-US"/>
        </w:rPr>
      </w:pPr>
      <w:r w:rsidRPr="00536435">
        <w:rPr>
          <w:lang w:val="en-US"/>
        </w:rPr>
        <w:t xml:space="preserve">Experience with </w:t>
      </w:r>
      <w:r w:rsidRPr="00536435">
        <w:rPr>
          <w:rStyle w:val="Strong"/>
          <w:lang w:val="en-US"/>
        </w:rPr>
        <w:t>ticketing systems</w:t>
      </w:r>
      <w:r w:rsidRPr="00536435">
        <w:rPr>
          <w:lang w:val="en-US"/>
        </w:rPr>
        <w:t xml:space="preserve"> and incident handling.</w:t>
      </w:r>
    </w:p>
    <w:p w14:paraId="0B6331AE" w14:textId="77777777" w:rsidR="00536435" w:rsidRPr="00536435" w:rsidRDefault="00536435" w:rsidP="00536435">
      <w:pPr>
        <w:pStyle w:val="NormalWeb"/>
        <w:numPr>
          <w:ilvl w:val="0"/>
          <w:numId w:val="27"/>
        </w:numPr>
        <w:rPr>
          <w:lang w:val="en-US"/>
        </w:rPr>
      </w:pPr>
      <w:r w:rsidRPr="00536435">
        <w:rPr>
          <w:lang w:val="en-US"/>
        </w:rPr>
        <w:t xml:space="preserve">Physically fit and experienced with </w:t>
      </w:r>
      <w:r w:rsidRPr="00536435">
        <w:rPr>
          <w:rStyle w:val="Strong"/>
          <w:lang w:val="en-US"/>
        </w:rPr>
        <w:t>field work</w:t>
      </w:r>
      <w:r w:rsidRPr="00536435">
        <w:rPr>
          <w:lang w:val="en-US"/>
        </w:rPr>
        <w:t xml:space="preserve"> (lifting, racking equipment).</w:t>
      </w:r>
    </w:p>
    <w:p w14:paraId="77759B1A" w14:textId="77777777" w:rsidR="00536435" w:rsidRPr="00536435" w:rsidRDefault="00536435" w:rsidP="00536435">
      <w:pPr>
        <w:pStyle w:val="NormalWeb"/>
        <w:numPr>
          <w:ilvl w:val="0"/>
          <w:numId w:val="27"/>
        </w:numPr>
        <w:rPr>
          <w:lang w:val="en-US"/>
        </w:rPr>
      </w:pPr>
      <w:proofErr w:type="gramStart"/>
      <w:r w:rsidRPr="00536435">
        <w:rPr>
          <w:lang w:val="en-US"/>
        </w:rPr>
        <w:t>Quick</w:t>
      </w:r>
      <w:proofErr w:type="gramEnd"/>
      <w:r w:rsidRPr="00536435">
        <w:rPr>
          <w:lang w:val="en-US"/>
        </w:rPr>
        <w:t xml:space="preserve"> learner with strong interest in </w:t>
      </w:r>
      <w:r w:rsidRPr="00536435">
        <w:rPr>
          <w:rStyle w:val="Strong"/>
          <w:lang w:val="en-US"/>
        </w:rPr>
        <w:t>cloud and infrastructure technologies</w:t>
      </w:r>
      <w:r w:rsidRPr="00536435">
        <w:rPr>
          <w:lang w:val="en-US"/>
        </w:rPr>
        <w:t>.</w:t>
      </w:r>
    </w:p>
    <w:p w14:paraId="75CC2BCE" w14:textId="77777777" w:rsidR="00536435" w:rsidRDefault="00536435" w:rsidP="00536435">
      <w:r>
        <w:pict w14:anchorId="1AF83867">
          <v:rect id="_x0000_i1254" style="width:0;height:1.5pt" o:hralign="center" o:hrstd="t" o:hr="t" fillcolor="#a0a0a0" stroked="f"/>
        </w:pict>
      </w:r>
    </w:p>
    <w:p w14:paraId="34B96550" w14:textId="77777777" w:rsidR="00536435" w:rsidRDefault="00536435" w:rsidP="00536435">
      <w:pPr>
        <w:pStyle w:val="Heading2"/>
      </w:pPr>
      <w:r>
        <w:rPr>
          <w:rFonts w:ascii="Segoe UI Emoji" w:hAnsi="Segoe UI Emoji" w:cs="Segoe UI Emoji"/>
        </w:rPr>
        <w:t>💬</w:t>
      </w:r>
      <w:r>
        <w:t xml:space="preserve"> </w:t>
      </w:r>
      <w:r>
        <w:rPr>
          <w:rStyle w:val="Strong"/>
          <w:b/>
          <w:bCs/>
        </w:rPr>
        <w:t>Languages</w:t>
      </w:r>
    </w:p>
    <w:p w14:paraId="4770820F" w14:textId="77777777" w:rsidR="00536435" w:rsidRDefault="00536435" w:rsidP="00536435">
      <w:pPr>
        <w:pStyle w:val="NormalWeb"/>
        <w:numPr>
          <w:ilvl w:val="0"/>
          <w:numId w:val="28"/>
        </w:numPr>
      </w:pPr>
      <w:r>
        <w:t xml:space="preserve">Swedish – </w:t>
      </w:r>
      <w:proofErr w:type="spellStart"/>
      <w:r>
        <w:t>Fluent</w:t>
      </w:r>
      <w:proofErr w:type="spellEnd"/>
    </w:p>
    <w:p w14:paraId="423A44AD" w14:textId="77777777" w:rsidR="00536435" w:rsidRDefault="00536435" w:rsidP="00536435">
      <w:pPr>
        <w:pStyle w:val="NormalWeb"/>
        <w:numPr>
          <w:ilvl w:val="0"/>
          <w:numId w:val="28"/>
        </w:numPr>
      </w:pPr>
      <w:r>
        <w:t xml:space="preserve">English – </w:t>
      </w:r>
      <w:proofErr w:type="spellStart"/>
      <w:r>
        <w:t>Fluent</w:t>
      </w:r>
      <w:proofErr w:type="spellEnd"/>
    </w:p>
    <w:p w14:paraId="506988C6" w14:textId="77777777" w:rsidR="00536435" w:rsidRDefault="00536435" w:rsidP="00536435">
      <w:pPr>
        <w:pStyle w:val="NormalWeb"/>
        <w:numPr>
          <w:ilvl w:val="0"/>
          <w:numId w:val="28"/>
        </w:numPr>
      </w:pPr>
      <w:proofErr w:type="spellStart"/>
      <w:r>
        <w:t>Arabic</w:t>
      </w:r>
      <w:proofErr w:type="spellEnd"/>
      <w:r>
        <w:t xml:space="preserve"> – </w:t>
      </w:r>
      <w:proofErr w:type="spellStart"/>
      <w:r>
        <w:t>Native</w:t>
      </w:r>
      <w:proofErr w:type="spellEnd"/>
    </w:p>
    <w:p w14:paraId="7BB0EB4B" w14:textId="77777777" w:rsidR="00536435" w:rsidRDefault="00536435" w:rsidP="00536435">
      <w:r>
        <w:pict w14:anchorId="3F987DF7">
          <v:rect id="_x0000_i1255" style="width:0;height:1.5pt" o:hralign="center" o:hrstd="t" o:hr="t" fillcolor="#a0a0a0" stroked="f"/>
        </w:pict>
      </w:r>
    </w:p>
    <w:p w14:paraId="4D3F9481" w14:textId="77777777" w:rsidR="00536435" w:rsidRDefault="00536435" w:rsidP="00536435">
      <w:pPr>
        <w:pStyle w:val="Heading2"/>
      </w:pPr>
      <w:r>
        <w:rPr>
          <w:rFonts w:ascii="Segoe UI Emoji" w:hAnsi="Segoe UI Emoji" w:cs="Segoe UI Emoji"/>
        </w:rPr>
        <w:t>🚗</w:t>
      </w:r>
      <w:r>
        <w:t xml:space="preserve"> </w:t>
      </w:r>
      <w:r>
        <w:rPr>
          <w:rStyle w:val="Strong"/>
          <w:b/>
          <w:bCs/>
        </w:rPr>
        <w:t>Other</w:t>
      </w:r>
    </w:p>
    <w:p w14:paraId="1B31073C" w14:textId="77777777" w:rsidR="00536435" w:rsidRDefault="00536435" w:rsidP="00536435">
      <w:pPr>
        <w:pStyle w:val="NormalWeb"/>
        <w:numPr>
          <w:ilvl w:val="0"/>
          <w:numId w:val="29"/>
        </w:numPr>
      </w:pPr>
      <w:r>
        <w:t xml:space="preserve">B </w:t>
      </w:r>
      <w:proofErr w:type="spellStart"/>
      <w:r>
        <w:t>driver’s</w:t>
      </w:r>
      <w:proofErr w:type="spellEnd"/>
      <w:r>
        <w:t xml:space="preserve"> </w:t>
      </w:r>
      <w:proofErr w:type="spellStart"/>
      <w:r>
        <w:t>license</w:t>
      </w:r>
      <w:proofErr w:type="spellEnd"/>
    </w:p>
    <w:p w14:paraId="42EF51A1" w14:textId="77777777" w:rsidR="00536435" w:rsidRPr="00536435" w:rsidRDefault="00536435" w:rsidP="00536435">
      <w:pPr>
        <w:pStyle w:val="NormalWeb"/>
        <w:numPr>
          <w:ilvl w:val="0"/>
          <w:numId w:val="29"/>
        </w:numPr>
        <w:rPr>
          <w:lang w:val="en-US"/>
        </w:rPr>
      </w:pPr>
      <w:r w:rsidRPr="00536435">
        <w:rPr>
          <w:lang w:val="en-US"/>
        </w:rPr>
        <w:t>Comfortable working independently or in a team</w:t>
      </w:r>
    </w:p>
    <w:p w14:paraId="74E0BC18" w14:textId="2543C95A" w:rsidR="00FA6481" w:rsidRPr="00536435" w:rsidRDefault="00536435" w:rsidP="00536435">
      <w:pPr>
        <w:pStyle w:val="NormalWeb"/>
        <w:numPr>
          <w:ilvl w:val="0"/>
          <w:numId w:val="29"/>
        </w:numPr>
        <w:rPr>
          <w:lang w:val="en-US"/>
        </w:rPr>
      </w:pPr>
      <w:r w:rsidRPr="00536435">
        <w:rPr>
          <w:lang w:val="en-US"/>
        </w:rPr>
        <w:t xml:space="preserve">Adaptable to </w:t>
      </w:r>
      <w:r w:rsidRPr="00536435">
        <w:rPr>
          <w:rStyle w:val="Strong"/>
          <w:lang w:val="en-US"/>
        </w:rPr>
        <w:t>shift work and physical tasks</w:t>
      </w:r>
      <w:r w:rsidRPr="00536435">
        <w:rPr>
          <w:lang w:val="en-US"/>
        </w:rPr>
        <w:t xml:space="preserve"> (</w:t>
      </w:r>
      <w:proofErr w:type="gramStart"/>
      <w:r w:rsidRPr="00536435">
        <w:rPr>
          <w:lang w:val="en-US"/>
        </w:rPr>
        <w:t>lifting up</w:t>
      </w:r>
      <w:proofErr w:type="gramEnd"/>
      <w:r w:rsidRPr="00536435">
        <w:rPr>
          <w:lang w:val="en-US"/>
        </w:rPr>
        <w:t xml:space="preserve"> to 20kg, confined spaces)</w:t>
      </w:r>
    </w:p>
    <w:sectPr w:rsidR="00FA6481" w:rsidRPr="005364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C4DCE3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FBEA2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C65D90"/>
    <w:multiLevelType w:val="multilevel"/>
    <w:tmpl w:val="2B98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5F79C3"/>
    <w:multiLevelType w:val="multilevel"/>
    <w:tmpl w:val="068E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CA3B37"/>
    <w:multiLevelType w:val="multilevel"/>
    <w:tmpl w:val="EA0E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840A49"/>
    <w:multiLevelType w:val="multilevel"/>
    <w:tmpl w:val="A954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C605F6"/>
    <w:multiLevelType w:val="multilevel"/>
    <w:tmpl w:val="A736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21112D"/>
    <w:multiLevelType w:val="multilevel"/>
    <w:tmpl w:val="18CE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C95419"/>
    <w:multiLevelType w:val="multilevel"/>
    <w:tmpl w:val="2622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AB5D10"/>
    <w:multiLevelType w:val="multilevel"/>
    <w:tmpl w:val="D02A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6D3CFC"/>
    <w:multiLevelType w:val="multilevel"/>
    <w:tmpl w:val="9F9E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BD6F2F"/>
    <w:multiLevelType w:val="multilevel"/>
    <w:tmpl w:val="3682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231749"/>
    <w:multiLevelType w:val="multilevel"/>
    <w:tmpl w:val="234E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1D245C"/>
    <w:multiLevelType w:val="multilevel"/>
    <w:tmpl w:val="2FF2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543BBA"/>
    <w:multiLevelType w:val="multilevel"/>
    <w:tmpl w:val="1100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97420C"/>
    <w:multiLevelType w:val="multilevel"/>
    <w:tmpl w:val="0E90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577814"/>
    <w:multiLevelType w:val="multilevel"/>
    <w:tmpl w:val="AFC6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DB4EA6"/>
    <w:multiLevelType w:val="multilevel"/>
    <w:tmpl w:val="DFFE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642B94"/>
    <w:multiLevelType w:val="multilevel"/>
    <w:tmpl w:val="0B6A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242F10"/>
    <w:multiLevelType w:val="multilevel"/>
    <w:tmpl w:val="4B4E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F37CDA"/>
    <w:multiLevelType w:val="multilevel"/>
    <w:tmpl w:val="0AE8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BA409D"/>
    <w:multiLevelType w:val="multilevel"/>
    <w:tmpl w:val="03D0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1189462">
    <w:abstractNumId w:val="8"/>
  </w:num>
  <w:num w:numId="2" w16cid:durableId="600458782">
    <w:abstractNumId w:val="6"/>
  </w:num>
  <w:num w:numId="3" w16cid:durableId="291597291">
    <w:abstractNumId w:val="5"/>
  </w:num>
  <w:num w:numId="4" w16cid:durableId="161238896">
    <w:abstractNumId w:val="4"/>
  </w:num>
  <w:num w:numId="5" w16cid:durableId="679434139">
    <w:abstractNumId w:val="7"/>
  </w:num>
  <w:num w:numId="6" w16cid:durableId="1213663188">
    <w:abstractNumId w:val="3"/>
  </w:num>
  <w:num w:numId="7" w16cid:durableId="1850754250">
    <w:abstractNumId w:val="2"/>
  </w:num>
  <w:num w:numId="8" w16cid:durableId="1505318335">
    <w:abstractNumId w:val="1"/>
  </w:num>
  <w:num w:numId="9" w16cid:durableId="1099301057">
    <w:abstractNumId w:val="0"/>
  </w:num>
  <w:num w:numId="10" w16cid:durableId="1499809632">
    <w:abstractNumId w:val="14"/>
  </w:num>
  <w:num w:numId="11" w16cid:durableId="454761696">
    <w:abstractNumId w:val="24"/>
  </w:num>
  <w:num w:numId="12" w16cid:durableId="1204827313">
    <w:abstractNumId w:val="26"/>
  </w:num>
  <w:num w:numId="13" w16cid:durableId="593629346">
    <w:abstractNumId w:val="15"/>
  </w:num>
  <w:num w:numId="14" w16cid:durableId="1154569037">
    <w:abstractNumId w:val="22"/>
  </w:num>
  <w:num w:numId="15" w16cid:durableId="53897586">
    <w:abstractNumId w:val="9"/>
  </w:num>
  <w:num w:numId="16" w16cid:durableId="990911009">
    <w:abstractNumId w:val="18"/>
  </w:num>
  <w:num w:numId="17" w16cid:durableId="1570798459">
    <w:abstractNumId w:val="11"/>
  </w:num>
  <w:num w:numId="18" w16cid:durableId="952323404">
    <w:abstractNumId w:val="28"/>
  </w:num>
  <w:num w:numId="19" w16cid:durableId="2125273110">
    <w:abstractNumId w:val="16"/>
  </w:num>
  <w:num w:numId="20" w16cid:durableId="658195699">
    <w:abstractNumId w:val="17"/>
  </w:num>
  <w:num w:numId="21" w16cid:durableId="1748190090">
    <w:abstractNumId w:val="25"/>
  </w:num>
  <w:num w:numId="22" w16cid:durableId="511534222">
    <w:abstractNumId w:val="23"/>
  </w:num>
  <w:num w:numId="23" w16cid:durableId="1024790499">
    <w:abstractNumId w:val="13"/>
  </w:num>
  <w:num w:numId="24" w16cid:durableId="374504391">
    <w:abstractNumId w:val="10"/>
  </w:num>
  <w:num w:numId="25" w16cid:durableId="1291477653">
    <w:abstractNumId w:val="21"/>
  </w:num>
  <w:num w:numId="26" w16cid:durableId="1308781392">
    <w:abstractNumId w:val="20"/>
  </w:num>
  <w:num w:numId="27" w16cid:durableId="1960839689">
    <w:abstractNumId w:val="19"/>
  </w:num>
  <w:num w:numId="28" w16cid:durableId="837621076">
    <w:abstractNumId w:val="12"/>
  </w:num>
  <w:num w:numId="29" w16cid:durableId="129617966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58B1"/>
    <w:rsid w:val="0015074B"/>
    <w:rsid w:val="0029639D"/>
    <w:rsid w:val="00326F90"/>
    <w:rsid w:val="004D6F01"/>
    <w:rsid w:val="00536435"/>
    <w:rsid w:val="00556E9B"/>
    <w:rsid w:val="006B3EE3"/>
    <w:rsid w:val="00A93BD8"/>
    <w:rsid w:val="00AA1D8D"/>
    <w:rsid w:val="00B47730"/>
    <w:rsid w:val="00CB0664"/>
    <w:rsid w:val="00DD53D1"/>
    <w:rsid w:val="00FA64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D2918A"/>
  <w14:defaultImageDpi w14:val="300"/>
  <w15:docId w15:val="{24668B8E-34CA-4CAC-8921-69840F76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A93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422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Anas Abu Al-Soud</cp:lastModifiedBy>
  <cp:revision>4</cp:revision>
  <dcterms:created xsi:type="dcterms:W3CDTF">2013-12-23T23:15:00Z</dcterms:created>
  <dcterms:modified xsi:type="dcterms:W3CDTF">2025-10-02T16:12:00Z</dcterms:modified>
  <cp:category/>
</cp:coreProperties>
</file>