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4D070" w14:textId="77777777" w:rsidR="00D47BDD" w:rsidRDefault="00000000">
      <w:pPr>
        <w:pStyle w:val="Title"/>
      </w:pPr>
      <w:r>
        <w:t>ANAS ABU AL-SOUD</w:t>
      </w:r>
    </w:p>
    <w:p w14:paraId="31612D59" w14:textId="77777777" w:rsidR="00D47BDD" w:rsidRDefault="00000000">
      <w:r>
        <w:t>📧 anasabualsoud@gmail.com | 📞 +46 76 31 48 755 | 🚗 Driver’s License: B</w:t>
      </w:r>
    </w:p>
    <w:p w14:paraId="78158100" w14:textId="77777777" w:rsidR="00D47BDD" w:rsidRDefault="00000000">
      <w:pPr>
        <w:pStyle w:val="Heading1"/>
      </w:pPr>
      <w:r>
        <w:t>Work Experience</w:t>
      </w:r>
    </w:p>
    <w:p w14:paraId="6C02DCC0" w14:textId="77777777" w:rsidR="00D47BDD" w:rsidRDefault="00000000">
      <w:pPr>
        <w:pStyle w:val="Heading2"/>
      </w:pPr>
      <w:r>
        <w:t>Evity AB – Fullstack Developer (Internship), 2025</w:t>
      </w:r>
    </w:p>
    <w:p w14:paraId="44DBA66A" w14:textId="77777777" w:rsidR="00D47BDD" w:rsidRDefault="00000000">
      <w:r>
        <w:t>Developed digital contract flows with brand customization, automation &amp; GDPR support. Implemented access control, signing groups, and flows for onboarding/offboarding.</w:t>
      </w:r>
    </w:p>
    <w:p w14:paraId="398C034E" w14:textId="77777777" w:rsidR="00D47BDD" w:rsidRDefault="00000000">
      <w:pPr>
        <w:pStyle w:val="Heading2"/>
      </w:pPr>
      <w:r>
        <w:t>Kemira Kemi AB – On-site Technician, 2022 – 2023</w:t>
      </w:r>
    </w:p>
    <w:p w14:paraId="4B679629" w14:textId="77777777" w:rsidR="00D47BDD" w:rsidRDefault="00000000">
      <w:r>
        <w:t>Provided technical support to users, troubleshooting, and installation of hardware and printers.</w:t>
      </w:r>
    </w:p>
    <w:p w14:paraId="5FF88007" w14:textId="77777777" w:rsidR="00D47BDD" w:rsidRDefault="00000000">
      <w:pPr>
        <w:pStyle w:val="Heading2"/>
      </w:pPr>
      <w:r>
        <w:t>Barona – Field Technician, 2021 – 2022</w:t>
      </w:r>
    </w:p>
    <w:p w14:paraId="5B548447" w14:textId="77777777" w:rsidR="00D47BDD" w:rsidRDefault="00000000">
      <w:r>
        <w:t>Repair of HP/Lenovo devices, installation of POS systems &amp; networks.</w:t>
      </w:r>
    </w:p>
    <w:p w14:paraId="54637BAC" w14:textId="77777777" w:rsidR="00D47BDD" w:rsidRDefault="00000000">
      <w:pPr>
        <w:pStyle w:val="Heading1"/>
      </w:pPr>
      <w:r>
        <w:t>Education</w:t>
      </w:r>
    </w:p>
    <w:p w14:paraId="078C5433" w14:textId="77777777" w:rsidR="00D47BDD" w:rsidRDefault="00000000">
      <w:pPr>
        <w:pStyle w:val="Heading2"/>
      </w:pPr>
      <w:r>
        <w:t>Lexicon IT-Proffs / Luleå University of Technology, 2024 – 2025</w:t>
      </w:r>
    </w:p>
    <w:p w14:paraId="2D86CC6B" w14:textId="77777777" w:rsidR="00D47BDD" w:rsidRDefault="00000000">
      <w:r>
        <w:t>Programmer training towards Fullstack Development. Focus areas: System analysis, UML, design patterns, API design, testing, agile development, encryption, network security, C#, React, Generative AI.</w:t>
      </w:r>
    </w:p>
    <w:p w14:paraId="275CFEF0" w14:textId="77777777" w:rsidR="00D47BDD" w:rsidRDefault="00000000">
      <w:pPr>
        <w:pStyle w:val="Heading2"/>
      </w:pPr>
      <w:r>
        <w:t>Lund University of Technology (LTH), 2020 – 2023</w:t>
      </w:r>
    </w:p>
    <w:p w14:paraId="35ACFD67" w14:textId="77777777" w:rsidR="00D47BDD" w:rsidRDefault="00000000">
      <w:r>
        <w:t>Bachelor of Science in Computer Engineering. Broad training in software &amp; hardware with specialization in programming (Java, C++, web), databases, real-time systems, and security. Thesis in Interaction Design.</w:t>
      </w:r>
    </w:p>
    <w:p w14:paraId="083A0340" w14:textId="77777777" w:rsidR="005476DA" w:rsidRDefault="005476D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8822572" w14:textId="39E45913" w:rsidR="00D47BDD" w:rsidRDefault="00000000">
      <w:pPr>
        <w:pStyle w:val="Heading1"/>
      </w:pPr>
      <w:r>
        <w:lastRenderedPageBreak/>
        <w:t>Technical Skills</w:t>
      </w:r>
    </w:p>
    <w:p w14:paraId="43E355C3" w14:textId="77777777" w:rsidR="00D47BDD" w:rsidRDefault="00000000">
      <w:r>
        <w:t>• Programming &amp; Development: C#, Java, Python, JavaScript, TypeScript, C</w:t>
      </w:r>
    </w:p>
    <w:p w14:paraId="035E0165" w14:textId="77777777" w:rsidR="00D47BDD" w:rsidRDefault="00000000">
      <w:r>
        <w:t>• Web &amp; Frontend: HTML5, CSS3, Bootstrap 5, React</w:t>
      </w:r>
    </w:p>
    <w:p w14:paraId="48683437" w14:textId="77777777" w:rsidR="00D47BDD" w:rsidRDefault="00000000">
      <w:r>
        <w:t>• Backend &amp; APIs: .NET, Node.js, Spring Boot, Express.js, Java Servlet, REST API</w:t>
      </w:r>
    </w:p>
    <w:p w14:paraId="60A8087B" w14:textId="77777777" w:rsidR="00D47BDD" w:rsidRDefault="00000000">
      <w:r>
        <w:t>• Databases: Microsoft SQL Server, MongoDB, MySQL, Entity Framework Core</w:t>
      </w:r>
    </w:p>
    <w:p w14:paraId="295A431B" w14:textId="77777777" w:rsidR="00D47BDD" w:rsidRDefault="00000000">
      <w:r>
        <w:t>• Testing &amp; Quality: xUnit, unit testing, integration testing</w:t>
      </w:r>
    </w:p>
    <w:p w14:paraId="06CD3648" w14:textId="77777777" w:rsidR="00D47BDD" w:rsidRDefault="00000000">
      <w:r>
        <w:t>• System Design &amp; Methodology: UML, design patterns, Agile (Scrum), system analysis</w:t>
      </w:r>
    </w:p>
    <w:p w14:paraId="09A828F9" w14:textId="77777777" w:rsidR="00D47BDD" w:rsidRDefault="00000000">
      <w:r>
        <w:t>• Tools: Visual Studio, VS Code, Eclipse, Android Studio, Postman, Git, GitHub</w:t>
      </w:r>
    </w:p>
    <w:p w14:paraId="13389082" w14:textId="77777777" w:rsidR="00D47BDD" w:rsidRDefault="00000000">
      <w:r>
        <w:t>• Security &amp; Communication: Network security, encryption, access controls</w:t>
      </w:r>
    </w:p>
    <w:p w14:paraId="7C0C799B" w14:textId="77777777" w:rsidR="00D47BDD" w:rsidRDefault="00000000">
      <w:pPr>
        <w:pStyle w:val="Heading1"/>
      </w:pPr>
      <w:r>
        <w:t>Other Skills</w:t>
      </w:r>
    </w:p>
    <w:p w14:paraId="05A219DC" w14:textId="77777777" w:rsidR="00D47BDD" w:rsidRDefault="00000000">
      <w:r>
        <w:t>• Project management in small teams (Scrum/Agile)</w:t>
      </w:r>
    </w:p>
    <w:p w14:paraId="36C6CBCA" w14:textId="77777777" w:rsidR="00D47BDD" w:rsidRDefault="00000000">
      <w:r>
        <w:t>• UX/UI design and usability</w:t>
      </w:r>
    </w:p>
    <w:p w14:paraId="0384C713" w14:textId="77777777" w:rsidR="00D47BDD" w:rsidRDefault="00000000">
      <w:r>
        <w:t>• Generative AI integration</w:t>
      </w:r>
    </w:p>
    <w:p w14:paraId="17D5CA58" w14:textId="77777777" w:rsidR="00D47BDD" w:rsidRDefault="00000000">
      <w:r>
        <w:t>• Technical support and customer service</w:t>
      </w:r>
    </w:p>
    <w:p w14:paraId="7FC04C69" w14:textId="77777777" w:rsidR="00D47BDD" w:rsidRDefault="00000000">
      <w:r>
        <w:t>• Documentation and troubleshooting</w:t>
      </w:r>
    </w:p>
    <w:p w14:paraId="0F404C10" w14:textId="77777777" w:rsidR="00D47BDD" w:rsidRDefault="00000000">
      <w:pPr>
        <w:pStyle w:val="Heading1"/>
      </w:pPr>
      <w:r>
        <w:t>Projects</w:t>
      </w:r>
    </w:p>
    <w:p w14:paraId="30B2B54A" w14:textId="77777777" w:rsidR="00D47BDD" w:rsidRDefault="00000000">
      <w:pPr>
        <w:pStyle w:val="Heading2"/>
      </w:pPr>
      <w:r>
        <w:t>Full-stack LMS – Lexicon (Jan – Mar 2025)</w:t>
      </w:r>
    </w:p>
    <w:p w14:paraId="52E1A98E" w14:textId="77777777" w:rsidR="00D47BDD" w:rsidRDefault="00000000">
      <w:r>
        <w:t>Built with .NET, Entity Framework, and React. Features: course &amp; document management, JWT authentication, pagination, unit tests.</w:t>
      </w:r>
    </w:p>
    <w:p w14:paraId="363285FA" w14:textId="77777777" w:rsidR="00D47BDD" w:rsidRDefault="00000000">
      <w:pPr>
        <w:pStyle w:val="Heading2"/>
      </w:pPr>
      <w:r>
        <w:t>Spring Boot &amp; Modbus API (Jan – Mar 2025)</w:t>
      </w:r>
    </w:p>
    <w:p w14:paraId="4B4A960C" w14:textId="77777777" w:rsidR="00D47BDD" w:rsidRDefault="00000000">
      <w:r>
        <w:t>Developed in Java with Spring Boot. Features: Modbus simulation, API endpoints, event logging, error handling.</w:t>
      </w:r>
    </w:p>
    <w:p w14:paraId="076B161E" w14:textId="77777777" w:rsidR="00D47BDD" w:rsidRDefault="00000000">
      <w:pPr>
        <w:pStyle w:val="Heading2"/>
      </w:pPr>
      <w:r>
        <w:t>Bachelor’s Thesis – Onboarding Solution (Apr – Sep 2022)</w:t>
      </w:r>
    </w:p>
    <w:p w14:paraId="323C2283" w14:textId="77777777" w:rsidR="00D47BDD" w:rsidRDefault="00000000">
      <w:r>
        <w:t>Designed onboarding solution for employees. Usability, UX, feedback loops, interactive prototypes.</w:t>
      </w:r>
    </w:p>
    <w:p w14:paraId="4804DC79" w14:textId="77777777" w:rsidR="00D47BDD" w:rsidRDefault="00000000">
      <w:pPr>
        <w:pStyle w:val="Heading2"/>
      </w:pPr>
      <w:r>
        <w:t>SGS App (Environmental Data) (Aug 2021 – Jan 2022)</w:t>
      </w:r>
    </w:p>
    <w:p w14:paraId="7D8AE279" w14:textId="77777777" w:rsidR="00D47BDD" w:rsidRDefault="00000000">
      <w:r>
        <w:t>Android app for station data, navigation, real-time monitoring. Scrum methodology with sprints &amp; standups.</w:t>
      </w:r>
    </w:p>
    <w:p w14:paraId="541F37F6" w14:textId="77777777" w:rsidR="00D47BDD" w:rsidRDefault="00000000">
      <w:pPr>
        <w:pStyle w:val="Heading2"/>
      </w:pPr>
      <w:r>
        <w:lastRenderedPageBreak/>
        <w:t>Time Reporting System – LTH (Jan – Jun 2021)</w:t>
      </w:r>
    </w:p>
    <w:p w14:paraId="4CB2C9E2" w14:textId="77777777" w:rsidR="00D47BDD" w:rsidRDefault="00000000">
      <w:r>
        <w:t>Tester role. Created test cases, performed QA &amp; verification.</w:t>
      </w:r>
    </w:p>
    <w:p w14:paraId="01F7C410" w14:textId="77777777" w:rsidR="00D47BDD" w:rsidRDefault="00000000">
      <w:pPr>
        <w:pStyle w:val="Heading2"/>
      </w:pPr>
      <w:r>
        <w:t>School Website (Oct – Dec 2020)</w:t>
      </w:r>
    </w:p>
    <w:p w14:paraId="19294EF0" w14:textId="77777777" w:rsidR="00D47BDD" w:rsidRDefault="00000000">
      <w:r>
        <w:t>Dynamic web app with Node.js, MongoDB, authentication, video management.</w:t>
      </w:r>
    </w:p>
    <w:p w14:paraId="60C61EB6" w14:textId="77777777" w:rsidR="00D47BDD" w:rsidRDefault="00000000">
      <w:pPr>
        <w:pStyle w:val="Heading2"/>
      </w:pPr>
      <w:r>
        <w:t>Smart Doorbell with Camera (Raspberry Pi) (Jan – Jun 2017)</w:t>
      </w:r>
    </w:p>
    <w:p w14:paraId="2B950E93" w14:textId="77777777" w:rsidR="00D47BDD" w:rsidRDefault="00000000">
      <w:r>
        <w:t>Automated image capture at the door. Browser interface. Raspberry Pi &amp; web server implementation.</w:t>
      </w:r>
    </w:p>
    <w:p w14:paraId="105CEACE" w14:textId="77777777" w:rsidR="00D47BDD" w:rsidRDefault="00000000">
      <w:pPr>
        <w:pStyle w:val="Heading1"/>
      </w:pPr>
      <w:r>
        <w:t>Languages</w:t>
      </w:r>
    </w:p>
    <w:p w14:paraId="57A8ACAA" w14:textId="77777777" w:rsidR="00D47BDD" w:rsidRDefault="00000000">
      <w:r>
        <w:t>• Swedish: Native/Fluent</w:t>
      </w:r>
    </w:p>
    <w:p w14:paraId="7CF4C8B3" w14:textId="77777777" w:rsidR="00D47BDD" w:rsidRDefault="00000000">
      <w:r>
        <w:t>• English: Fluent</w:t>
      </w:r>
    </w:p>
    <w:sectPr w:rsidR="00D47B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6677883">
    <w:abstractNumId w:val="8"/>
  </w:num>
  <w:num w:numId="2" w16cid:durableId="449907157">
    <w:abstractNumId w:val="6"/>
  </w:num>
  <w:num w:numId="3" w16cid:durableId="1805583332">
    <w:abstractNumId w:val="5"/>
  </w:num>
  <w:num w:numId="4" w16cid:durableId="841119047">
    <w:abstractNumId w:val="4"/>
  </w:num>
  <w:num w:numId="5" w16cid:durableId="2011827662">
    <w:abstractNumId w:val="7"/>
  </w:num>
  <w:num w:numId="6" w16cid:durableId="450366752">
    <w:abstractNumId w:val="3"/>
  </w:num>
  <w:num w:numId="7" w16cid:durableId="424574789">
    <w:abstractNumId w:val="2"/>
  </w:num>
  <w:num w:numId="8" w16cid:durableId="1406949303">
    <w:abstractNumId w:val="1"/>
  </w:num>
  <w:num w:numId="9" w16cid:durableId="11444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DD6"/>
    <w:rsid w:val="00034616"/>
    <w:rsid w:val="0006063C"/>
    <w:rsid w:val="0015074B"/>
    <w:rsid w:val="0029639D"/>
    <w:rsid w:val="00326F90"/>
    <w:rsid w:val="005476DA"/>
    <w:rsid w:val="00AA1D8D"/>
    <w:rsid w:val="00B47730"/>
    <w:rsid w:val="00CB0664"/>
    <w:rsid w:val="00D47B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17C798"/>
  <w14:defaultImageDpi w14:val="300"/>
  <w15:docId w15:val="{71B7A36A-CF4E-41A5-9C6A-E2527D3B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Anas Abu Al-Soud</cp:lastModifiedBy>
  <cp:revision>2</cp:revision>
  <dcterms:created xsi:type="dcterms:W3CDTF">2013-12-23T23:15:00Z</dcterms:created>
  <dcterms:modified xsi:type="dcterms:W3CDTF">2025-09-26T19:55:00Z</dcterms:modified>
  <cp:category/>
</cp:coreProperties>
</file>